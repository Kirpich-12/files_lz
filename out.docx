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николаевич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толстой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война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и</w:t>
            </w:r>
          </w:p>
        </w:tc>
        <w:tc>
          <w:tcPr>
            <w:tcW w:type="dxa" w:w="2880"/>
          </w:tcPr>
          <w:p>
            <w:r>
              <w:t>24099</w:t>
            </w:r>
          </w:p>
        </w:tc>
        <w:tc>
          <w:tcPr>
            <w:tcW w:type="dxa" w:w="2880"/>
          </w:tcPr>
          <w:p>
            <w:r>
              <w:t>4.316627946758186</w:t>
            </w:r>
          </w:p>
        </w:tc>
      </w:tr>
      <w:tr>
        <w:tc>
          <w:tcPr>
            <w:tcW w:type="dxa" w:w="2880"/>
          </w:tcPr>
          <w:p>
            <w:r>
              <w:t>миргосударственное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«художественная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литература»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1940электронное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осуществлено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</w:t>
            </w:r>
          </w:p>
        </w:tc>
        <w:tc>
          <w:tcPr>
            <w:tcW w:type="dxa" w:w="2880"/>
          </w:tcPr>
          <w:p>
            <w:r>
              <w:t>17781</w:t>
            </w:r>
          </w:p>
        </w:tc>
        <w:tc>
          <w:tcPr>
            <w:tcW w:type="dxa" w:w="2880"/>
          </w:tcPr>
          <w:p>
            <w:r>
              <w:t>3.184943836727968</w:t>
            </w:r>
          </w:p>
        </w:tc>
      </w:tr>
      <w:tr>
        <w:tc>
          <w:tcPr>
            <w:tcW w:type="dxa" w:w="2880"/>
          </w:tcPr>
          <w:p>
            <w:r>
              <w:t>рамках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краудсорсингового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проекта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«весь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один</w:t>
            </w:r>
          </w:p>
        </w:tc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0.0954712932330019</w:t>
            </w:r>
          </w:p>
        </w:tc>
      </w:tr>
      <w:tr>
        <w:tc>
          <w:tcPr>
            <w:tcW w:type="dxa" w:w="2880"/>
          </w:tcPr>
          <w:p>
            <w:r>
              <w:t>клик»организаторы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государственный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музей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толстого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усадьба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«ясная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поляна»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abbyyподготовлено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</w:t>
            </w:r>
          </w:p>
        </w:tc>
        <w:tc>
          <w:tcPr>
            <w:tcW w:type="dxa" w:w="2880"/>
          </w:tcPr>
          <w:p>
            <w:r>
              <w:t>7408</w:t>
            </w:r>
          </w:p>
        </w:tc>
        <w:tc>
          <w:tcPr>
            <w:tcW w:type="dxa" w:w="2880"/>
          </w:tcPr>
          <w:p>
            <w:r>
              <w:t>1.3269255915010845</w:t>
            </w:r>
          </w:p>
        </w:tc>
      </w:tr>
      <w:tr>
        <w:tc>
          <w:tcPr>
            <w:tcW w:type="dxa" w:w="2880"/>
          </w:tcPr>
          <w:p>
            <w:r>
              <w:t>основе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электронных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9–12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собрания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сочинений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предоставленных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государственной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библиотекойэлектронное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томного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www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tolstoy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ruпредисловие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редакционные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пояснения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</w:t>
            </w:r>
          </w:p>
        </w:tc>
        <w:tc>
          <w:tcPr>
            <w:tcW w:type="dxa" w:w="2880"/>
          </w:tcPr>
          <w:p>
            <w:r>
              <w:t>3787</w:t>
            </w:r>
          </w:p>
        </w:tc>
        <w:tc>
          <w:tcPr>
            <w:tcW w:type="dxa" w:w="2880"/>
          </w:tcPr>
          <w:p>
            <w:r>
              <w:t>0.6783298076423606</w:t>
            </w:r>
          </w:p>
        </w:tc>
      </w:tr>
      <w:tr>
        <w:tc>
          <w:tcPr>
            <w:tcW w:type="dxa" w:w="2880"/>
          </w:tcPr>
          <w:p>
            <w:r>
              <w:t>томам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можно</w:t>
            </w:r>
          </w:p>
        </w:tc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0.04334719129903651</w:t>
            </w:r>
          </w:p>
        </w:tc>
      </w:tr>
      <w:tr>
        <w:tc>
          <w:tcPr>
            <w:tcW w:type="dxa" w:w="2880"/>
          </w:tcPr>
          <w:p>
            <w:r>
              <w:t>прочитать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настоящем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изданииесли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</w:t>
            </w:r>
          </w:p>
        </w:tc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0.2129744233659273</w:t>
            </w:r>
          </w:p>
        </w:tc>
      </w:tr>
      <w:tr>
        <w:tc>
          <w:tcPr>
            <w:tcW w:type="dxa" w:w="2880"/>
          </w:tcPr>
          <w:p>
            <w:r>
              <w:t>нашли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ошибку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пожалуйста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напишите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0.03582412504052604</w:t>
            </w:r>
          </w:p>
        </w:tc>
      </w:tr>
      <w:tr>
        <w:tc>
          <w:tcPr>
            <w:tcW w:type="dxa" w:w="2880"/>
          </w:tcPr>
          <w:p>
            <w:r>
              <w:t>report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электронному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изданиюнастоящее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собой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0.03582412504052604</w:t>
            </w:r>
          </w:p>
        </w:tc>
      </w:tr>
      <w:tr>
        <w:tc>
          <w:tcPr>
            <w:tcW w:type="dxa" w:w="2880"/>
          </w:tcPr>
          <w:p>
            <w:r>
              <w:t>электронную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николаевича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гг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это</w:t>
            </w:r>
          </w:p>
        </w:tc>
        <w:tc>
          <w:tcPr>
            <w:tcW w:type="dxa" w:w="2880"/>
          </w:tcPr>
          <w:p>
            <w:r>
              <w:t>2772</w:t>
            </w:r>
          </w:p>
        </w:tc>
        <w:tc>
          <w:tcPr>
            <w:tcW w:type="dxa" w:w="2880"/>
          </w:tcPr>
          <w:p>
            <w:r>
              <w:t>0.49652237306169095</w:t>
            </w:r>
          </w:p>
        </w:tc>
      </w:tr>
      <w:tr>
        <w:tc>
          <w:tcPr>
            <w:tcW w:type="dxa" w:w="2880"/>
          </w:tcPr>
          <w:p>
            <w:r>
              <w:t>уникальное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академическое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самое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полное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собрание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наследия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давно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0.032420833161676064</w:t>
            </w:r>
          </w:p>
        </w:tc>
      </w:tr>
      <w:tr>
        <w:tc>
          <w:tcPr>
            <w:tcW w:type="dxa" w:w="2880"/>
          </w:tcPr>
          <w:p>
            <w:r>
              <w:t>стало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библиографической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году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сотрудничестве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</w:t>
            </w:r>
          </w:p>
        </w:tc>
        <w:tc>
          <w:tcPr>
            <w:tcW w:type="dxa" w:w="2880"/>
          </w:tcPr>
          <w:p>
            <w:r>
              <w:t>6550</w:t>
            </w:r>
          </w:p>
        </w:tc>
        <w:tc>
          <w:tcPr>
            <w:tcW w:type="dxa" w:w="2880"/>
          </w:tcPr>
          <w:p>
            <w:r>
              <w:t>1.173240095077228</w:t>
            </w:r>
          </w:p>
        </w:tc>
      </w:tr>
      <w:tr>
        <w:tc>
          <w:tcPr>
            <w:tcW w:type="dxa" w:w="2880"/>
          </w:tcPr>
          <w:p>
            <w:r>
              <w:t>библиотекой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</w:t>
            </w:r>
          </w:p>
        </w:tc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0.10944270199880704</w:t>
            </w:r>
          </w:p>
        </w:tc>
      </w:tr>
      <w:tr>
        <w:tc>
          <w:tcPr>
            <w:tcW w:type="dxa" w:w="2880"/>
          </w:tcPr>
          <w:p>
            <w:r>
              <w:t>поддержке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меллона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координации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британского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совета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осуществили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сканирование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всех</w:t>
            </w:r>
          </w:p>
        </w:tc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0.1155328032556965</w:t>
            </w:r>
          </w:p>
        </w:tc>
      </w:tr>
      <w:tr>
        <w:tc>
          <w:tcPr>
            <w:tcW w:type="dxa" w:w="2880"/>
          </w:tcPr>
          <w:p>
            <w:r>
              <w:t>издания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однако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для</w:t>
            </w:r>
          </w:p>
        </w:tc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0.2573963384161796</w:t>
            </w:r>
          </w:p>
        </w:tc>
      </w:tr>
      <w:tr>
        <w:tc>
          <w:tcPr>
            <w:tcW w:type="dxa" w:w="2880"/>
          </w:tcPr>
          <w:p>
            <w:r>
              <w:t>того</w:t>
            </w:r>
          </w:p>
        </w:tc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0.18073271082945389</w:t>
            </w:r>
          </w:p>
        </w:tc>
      </w:tr>
      <w:tr>
        <w:tc>
          <w:tcPr>
            <w:tcW w:type="dxa" w:w="2880"/>
          </w:tcPr>
          <w:p>
            <w:r>
              <w:t>чтобы</w:t>
            </w:r>
          </w:p>
        </w:tc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0.14687891266615677</w:t>
            </w:r>
          </w:p>
        </w:tc>
      </w:tr>
      <w:tr>
        <w:tc>
          <w:tcPr>
            <w:tcW w:type="dxa" w:w="2880"/>
          </w:tcPr>
          <w:p>
            <w:r>
              <w:t>пользоваться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всеми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преимуществами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электронной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чтение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современных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устройствах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возможность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работы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текстом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предстояло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еще</w:t>
            </w:r>
          </w:p>
        </w:tc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0.22443814337889562</w:t>
            </w:r>
          </w:p>
        </w:tc>
      </w:tr>
      <w:tr>
        <w:tc>
          <w:tcPr>
            <w:tcW w:type="dxa" w:w="2880"/>
          </w:tcPr>
          <w:p>
            <w:r>
              <w:t>распознать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более</w:t>
            </w:r>
          </w:p>
        </w:tc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0.08364933196962832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страниц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этого</w:t>
            </w:r>
          </w:p>
        </w:tc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0.1535063757986541</w:t>
            </w:r>
          </w:p>
        </w:tc>
      </w:tr>
      <w:tr>
        <w:tc>
          <w:tcPr>
            <w:tcW w:type="dxa" w:w="2880"/>
          </w:tcPr>
          <w:p>
            <w:r>
              <w:t>вместе</w:t>
            </w:r>
          </w:p>
        </w:tc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0.048720810055115416</w:t>
            </w:r>
          </w:p>
        </w:tc>
      </w:tr>
      <w:tr>
        <w:tc>
          <w:tcPr>
            <w:tcW w:type="dxa" w:w="2880"/>
          </w:tcPr>
          <w:p>
            <w:r>
              <w:t>партнером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–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компанией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abbyy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клик»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readingtolstoy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присоединились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трех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тысяч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0.01952414814708669</w:t>
            </w:r>
          </w:p>
        </w:tc>
      </w:tr>
      <w:tr>
        <w:tc>
          <w:tcPr>
            <w:tcW w:type="dxa" w:w="2880"/>
          </w:tcPr>
          <w:p>
            <w:r>
              <w:t>волонтеров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которые</w:t>
            </w:r>
          </w:p>
        </w:tc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0.13183278014913583</w:t>
            </w:r>
          </w:p>
        </w:tc>
      </w:tr>
      <w:tr>
        <w:tc>
          <w:tcPr>
            <w:tcW w:type="dxa" w:w="2880"/>
          </w:tcPr>
          <w:p>
            <w:r>
              <w:t>помощью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программы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finereader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текст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исправляли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буквально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</w:t>
            </w:r>
          </w:p>
        </w:tc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0.3793774841791708</w:t>
            </w:r>
          </w:p>
        </w:tc>
      </w:tr>
      <w:tr>
        <w:tc>
          <w:tcPr>
            <w:tcW w:type="dxa" w:w="2880"/>
          </w:tcPr>
          <w:p>
            <w:r>
              <w:t>десять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дней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прошел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первый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0.03528676316491815</w:t>
            </w:r>
          </w:p>
        </w:tc>
      </w:tr>
      <w:tr>
        <w:tc>
          <w:tcPr>
            <w:tcW w:type="dxa" w:w="2880"/>
          </w:tcPr>
          <w:p>
            <w:r>
              <w:t>этап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</w:t>
            </w:r>
          </w:p>
        </w:tc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0.05678123818923377</w:t>
            </w:r>
          </w:p>
        </w:tc>
      </w:tr>
      <w:tr>
        <w:tc>
          <w:tcPr>
            <w:tcW w:type="dxa" w:w="2880"/>
          </w:tcPr>
          <w:p>
            <w:r>
              <w:t>месяца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второй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после</w:t>
            </w:r>
          </w:p>
        </w:tc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0.17034371456770134</w:t>
            </w:r>
          </w:p>
        </w:tc>
      </w:tr>
      <w:tr>
        <w:tc>
          <w:tcPr>
            <w:tcW w:type="dxa" w:w="2880"/>
          </w:tcPr>
          <w:p>
            <w:r>
              <w:t>третьего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этапа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корректуры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тома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отдельные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произведенияпубликуются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электронном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издании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сохраняется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орфография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пунктуация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клик»фекла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толстаяперепечатка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безвозмездно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reproduction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tous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les</w:t>
            </w:r>
          </w:p>
        </w:tc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0.041914226297415466</w:t>
            </w:r>
          </w:p>
        </w:tc>
      </w:tr>
      <w:tr>
        <w:tc>
          <w:tcPr>
            <w:tcW w:type="dxa" w:w="2880"/>
          </w:tcPr>
          <w:p>
            <w:r>
              <w:t>pays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мир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том</w:t>
            </w:r>
          </w:p>
        </w:tc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0.1499239632946015</w:t>
            </w:r>
          </w:p>
        </w:tc>
      </w:tr>
      <w:tr>
        <w:tc>
          <w:tcPr>
            <w:tcW w:type="dxa" w:w="2880"/>
          </w:tcPr>
          <w:p>
            <w:r>
              <w:t>первыйчасть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первая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0.28032377844211626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0.19703268772289323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0.06484166632335213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0.04782520692910226</w:t>
            </w:r>
          </w:p>
        </w:tc>
      </w:tr>
      <w:tr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0.01665821814384461</w:t>
            </w:r>
          </w:p>
        </w:tc>
      </w:tr>
      <w:tr>
        <w:tc>
          <w:tcPr>
            <w:tcW w:type="dxa" w:w="2880"/>
          </w:tcPr>
          <w:p>
            <w:r>
              <w:t>vi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vii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viii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ix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xi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xii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xiii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xiv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xv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xvi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xvii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xviii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xix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xx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xxi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xxii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xxiii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xxiv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xxv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часть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0.02525600815357086</w:t>
            </w:r>
          </w:p>
        </w:tc>
      </w:tr>
      <w:tr>
        <w:tc>
          <w:tcPr>
            <w:tcW w:type="dxa" w:w="2880"/>
          </w:tcPr>
          <w:p>
            <w:r>
              <w:t>вторая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0.014329650016210418</w:t>
            </w:r>
          </w:p>
        </w:tc>
      </w:tr>
      <w:tr>
        <w:tc>
          <w:tcPr>
            <w:tcW w:type="dxa" w:w="2880"/>
          </w:tcPr>
          <w:p>
            <w:r>
              <w:t>третья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второйчасть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ххіv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xxvi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четвертая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іх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хі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пятаяi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третийчасть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xxvii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xxviii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xxix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xxx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xxxi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xxxii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xxxiii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xxxiv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xxxv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xxxvi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xxxvii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xxxviii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xxxix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ххiii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четвертыйчасть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хvііі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эпилог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печатные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варианты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«войны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мира»том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первыйтом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второйтом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третийтом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четвертыйобзор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мира»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по</w:t>
            </w:r>
          </w:p>
        </w:tc>
        <w:tc>
          <w:tcPr>
            <w:tcW w:type="dxa" w:w="2880"/>
          </w:tcPr>
          <w:p>
            <w:r>
              <w:t>2342</w:t>
            </w:r>
          </w:p>
        </w:tc>
        <w:tc>
          <w:tcPr>
            <w:tcW w:type="dxa" w:w="2880"/>
          </w:tcPr>
          <w:p>
            <w:r>
              <w:t>0.4195005042245599</w:t>
            </w:r>
          </w:p>
        </w:tc>
      </w:tr>
      <w:tr>
        <w:tc>
          <w:tcPr>
            <w:tcW w:type="dxa" w:w="2880"/>
          </w:tcPr>
          <w:p>
            <w:r>
              <w:t>главам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iчасть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0.19774917022370378</w:t>
            </w:r>
          </w:p>
        </w:tc>
      </w:tr>
      <w:tr>
        <w:tc>
          <w:tcPr>
            <w:tcW w:type="dxa" w:w="2880"/>
          </w:tcPr>
          <w:p>
            <w:r>
              <w:t>я</w:t>
            </w:r>
          </w:p>
        </w:tc>
        <w:tc>
          <w:tcPr>
            <w:tcW w:type="dxa" w:w="2880"/>
          </w:tcPr>
          <w:p>
            <w:r>
              <w:t>3336</w:t>
            </w:r>
          </w:p>
        </w:tc>
        <w:tc>
          <w:tcPr>
            <w:tcW w:type="dxa" w:w="2880"/>
          </w:tcPr>
          <w:p>
            <w:r>
              <w:t>0.5975464056759744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0.10729325449637549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0.0746933007094968</w:t>
            </w:r>
          </w:p>
        </w:tc>
      </w:tr>
      <w:tr>
        <w:tc>
          <w:tcPr>
            <w:tcW w:type="dxa" w:w="2880"/>
          </w:tcPr>
          <w:p>
            <w:r>
              <w:t>iiчасть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0.053557066935586435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0.03654060754133656</w:t>
            </w:r>
          </w:p>
        </w:tc>
      </w:tr>
      <w:tr>
        <w:tc>
          <w:tcPr>
            <w:tcW w:type="dxa" w:w="2880"/>
          </w:tcPr>
          <w:p>
            <w:r>
              <w:t>iiiчасть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ivчасть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эпилогчасть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указатель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иллюстрации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предисловие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девятому–четырнадцатому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редакторы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</w:t>
            </w:r>
          </w:p>
        </w:tc>
        <w:tc>
          <w:tcPr>
            <w:tcW w:type="dxa" w:w="2880"/>
          </w:tcPr>
          <w:p>
            <w:r>
              <w:t>3095</w:t>
            </w:r>
          </w:p>
        </w:tc>
        <w:tc>
          <w:tcPr>
            <w:tcW w:type="dxa" w:w="2880"/>
          </w:tcPr>
          <w:p>
            <w:r>
              <w:t>0.5543783350021405</w:t>
            </w:r>
          </w:p>
        </w:tc>
      </w:tr>
      <w:tr>
        <w:tc>
          <w:tcPr>
            <w:tcW w:type="dxa" w:w="2880"/>
          </w:tcPr>
          <w:p>
            <w:r>
              <w:t>а</w:t>
            </w:r>
          </w:p>
        </w:tc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0.3691676085426209</w:t>
            </w:r>
          </w:p>
        </w:tc>
      </w:tr>
      <w:tr>
        <w:tc>
          <w:tcPr>
            <w:tcW w:type="dxa" w:w="2880"/>
          </w:tcPr>
          <w:p>
            <w:r>
              <w:t>волковм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цявловскийразмер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подлинникатом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eh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bien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mon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0.034391160038905</w:t>
            </w:r>
          </w:p>
        </w:tc>
      </w:tr>
      <w:tr>
        <w:tc>
          <w:tcPr>
            <w:tcW w:type="dxa" w:w="2880"/>
          </w:tcPr>
          <w:p>
            <w:r>
              <w:t>prince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gênes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et</w:t>
            </w:r>
          </w:p>
        </w:tc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0.05660211756403114</w:t>
            </w:r>
          </w:p>
        </w:tc>
      </w:tr>
      <w:tr>
        <w:tc>
          <w:tcPr>
            <w:tcW w:type="dxa" w:w="2880"/>
          </w:tcPr>
          <w:p>
            <w:r>
              <w:t>lucques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ne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0.027763696906407682</w:t>
            </w:r>
          </w:p>
        </w:tc>
      </w:tr>
      <w:tr>
        <w:tc>
          <w:tcPr>
            <w:tcW w:type="dxa" w:w="2880"/>
          </w:tcPr>
          <w:p>
            <w:r>
              <w:t>sont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plus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que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0.05051201630714172</w:t>
            </w:r>
          </w:p>
        </w:tc>
      </w:tr>
      <w:tr>
        <w:tc>
          <w:tcPr>
            <w:tcW w:type="dxa" w:w="2880"/>
          </w:tcPr>
          <w:p>
            <w:r>
              <w:t>des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0.021494475024315625</w:t>
            </w:r>
          </w:p>
        </w:tc>
      </w:tr>
      <w:tr>
        <w:tc>
          <w:tcPr>
            <w:tcW w:type="dxa" w:w="2880"/>
          </w:tcPr>
          <w:p>
            <w:r>
              <w:t>apanages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</w:t>
            </w:r>
          </w:p>
        </w:tc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0.12251850763859906</w:t>
            </w:r>
          </w:p>
        </w:tc>
      </w:tr>
      <w:tr>
        <w:tc>
          <w:tcPr>
            <w:tcW w:type="dxa" w:w="2880"/>
          </w:tcPr>
          <w:p>
            <w:r>
              <w:t>la</w:t>
            </w:r>
          </w:p>
        </w:tc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0.06090101256889426</w:t>
            </w:r>
          </w:p>
        </w:tc>
      </w:tr>
      <w:tr>
        <w:tc>
          <w:tcPr>
            <w:tcW w:type="dxa" w:w="2880"/>
          </w:tcPr>
          <w:p>
            <w:r>
              <w:t>famille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buonaparte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non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je</w:t>
            </w:r>
          </w:p>
        </w:tc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0.04782520692910226</w:t>
            </w:r>
          </w:p>
        </w:tc>
      </w:tr>
      <w:tr>
        <w:tc>
          <w:tcPr>
            <w:tcW w:type="dxa" w:w="2880"/>
          </w:tcPr>
          <w:p>
            <w:r>
              <w:t>vous</w:t>
            </w:r>
          </w:p>
        </w:tc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0.07308121508267312</w:t>
            </w:r>
          </w:p>
        </w:tc>
      </w:tr>
      <w:tr>
        <w:tc>
          <w:tcPr>
            <w:tcW w:type="dxa" w:w="2880"/>
          </w:tcPr>
          <w:p>
            <w:r>
              <w:t>préviens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me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0.0189867862714788</w:t>
            </w:r>
          </w:p>
        </w:tc>
      </w:tr>
      <w:tr>
        <w:tc>
          <w:tcPr>
            <w:tcW w:type="dxa" w:w="2880"/>
          </w:tcPr>
          <w:p>
            <w:r>
              <w:t>dites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pas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0.029554903158433985</w:t>
            </w:r>
          </w:p>
        </w:tc>
      </w:tr>
      <w:tr>
        <w:tc>
          <w:tcPr>
            <w:tcW w:type="dxa" w:w="2880"/>
          </w:tcPr>
          <w:p>
            <w:r>
              <w:t>nous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avons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guerre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permettez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encore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pallier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toutes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infamies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atrocités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cet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antichrist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parole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j’y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crois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connais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n’êtes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ami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мой</w:t>
            </w:r>
          </w:p>
        </w:tc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0.060005409442881116</w:t>
            </w:r>
          </w:p>
        </w:tc>
      </w:tr>
      <w:tr>
        <w:tc>
          <w:tcPr>
            <w:tcW w:type="dxa" w:w="2880"/>
          </w:tcPr>
          <w:p>
            <w:r>
              <w:t>верный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раб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comme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ну</w:t>
            </w:r>
          </w:p>
        </w:tc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0.11284599387765702</w:t>
            </w:r>
          </w:p>
        </w:tc>
      </w:tr>
      <w:tr>
        <w:tc>
          <w:tcPr>
            <w:tcW w:type="dxa" w:w="2880"/>
          </w:tcPr>
          <w:p>
            <w:r>
              <w:t>здравствуйте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vois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fais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peur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садитесь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рассказывайте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так</w:t>
            </w:r>
          </w:p>
        </w:tc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0.38224341418241287</w:t>
            </w:r>
          </w:p>
        </w:tc>
      </w:tr>
      <w:tr>
        <w:tc>
          <w:tcPr>
            <w:tcW w:type="dxa" w:w="2880"/>
          </w:tcPr>
          <w:p>
            <w:r>
              <w:t>говорила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0.04979553380633119</w:t>
            </w:r>
          </w:p>
        </w:tc>
      </w:tr>
      <w:tr>
        <w:tc>
          <w:tcPr>
            <w:tcW w:type="dxa" w:w="2880"/>
          </w:tcPr>
          <w:p>
            <w:r>
              <w:t>июле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года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0.021852716274720886</w:t>
            </w:r>
          </w:p>
        </w:tc>
      </w:tr>
      <w:tr>
        <w:tc>
          <w:tcPr>
            <w:tcW w:type="dxa" w:w="2880"/>
          </w:tcPr>
          <w:p>
            <w:r>
              <w:t>известная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анна</w:t>
            </w:r>
          </w:p>
        </w:tc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0.0456757594266707</w:t>
            </w:r>
          </w:p>
        </w:tc>
      </w:tr>
      <w:tr>
        <w:tc>
          <w:tcPr>
            <w:tcW w:type="dxa" w:w="2880"/>
          </w:tcPr>
          <w:p>
            <w:r>
              <w:t>павловна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0.02400216377715245</w:t>
            </w:r>
          </w:p>
        </w:tc>
      </w:tr>
      <w:tr>
        <w:tc>
          <w:tcPr>
            <w:tcW w:type="dxa" w:w="2880"/>
          </w:tcPr>
          <w:p>
            <w:r>
              <w:t>шерер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фрейлина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приближенная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императрицы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марии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феодоровны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важного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князя</w:t>
            </w:r>
          </w:p>
        </w:tc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0.08347021134442568</w:t>
            </w:r>
          </w:p>
        </w:tc>
      </w:tr>
      <w:tr>
        <w:tc>
          <w:tcPr>
            <w:tcW w:type="dxa" w:w="2880"/>
          </w:tcPr>
          <w:p>
            <w:r>
              <w:t>василия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первого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приехавшего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ее</w:t>
            </w:r>
          </w:p>
        </w:tc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0.3249248141175712</w:t>
            </w:r>
          </w:p>
        </w:tc>
      </w:tr>
      <w:tr>
        <w:tc>
          <w:tcPr>
            <w:tcW w:type="dxa" w:w="2880"/>
          </w:tcPr>
          <w:p>
            <w:r>
              <w:t>вечер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кашляла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несколько</w:t>
            </w:r>
          </w:p>
        </w:tc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0.07523066258510469</w:t>
            </w:r>
          </w:p>
        </w:tc>
      </w:tr>
      <w:tr>
        <w:tc>
          <w:tcPr>
            <w:tcW w:type="dxa" w:w="2880"/>
          </w:tcPr>
          <w:p>
            <w:r>
              <w:t>у</w:t>
            </w:r>
          </w:p>
        </w:tc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0.2532765640365191</w:t>
            </w:r>
          </w:p>
        </w:tc>
      </w:tr>
      <w:tr>
        <w:tc>
          <w:tcPr>
            <w:tcW w:type="dxa" w:w="2880"/>
          </w:tcPr>
          <w:p>
            <w:r>
              <w:t>нее</w:t>
            </w:r>
          </w:p>
        </w:tc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0.0723647325818626</w:t>
            </w:r>
          </w:p>
        </w:tc>
      </w:tr>
      <w:tr>
        <w:tc>
          <w:tcPr>
            <w:tcW w:type="dxa" w:w="2880"/>
          </w:tcPr>
          <w:p>
            <w:r>
              <w:t>был</w:t>
            </w:r>
          </w:p>
        </w:tc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0.32653689974439487</w:t>
            </w:r>
          </w:p>
        </w:tc>
      </w:tr>
      <w:tr>
        <w:tc>
          <w:tcPr>
            <w:tcW w:type="dxa" w:w="2880"/>
          </w:tcPr>
          <w:p>
            <w:r>
              <w:t>грипп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как</w:t>
            </w:r>
          </w:p>
        </w:tc>
        <w:tc>
          <w:tcPr>
            <w:tcW w:type="dxa" w:w="2880"/>
          </w:tcPr>
          <w:p>
            <w:r>
              <w:t>4511</w:t>
            </w:r>
          </w:p>
        </w:tc>
        <w:tc>
          <w:tcPr>
            <w:tcW w:type="dxa" w:w="2880"/>
          </w:tcPr>
          <w:p>
            <w:r>
              <w:t>0.8080131402890649</w:t>
            </w:r>
          </w:p>
        </w:tc>
      </w:tr>
      <w:tr>
        <w:tc>
          <w:tcPr>
            <w:tcW w:type="dxa" w:w="2880"/>
          </w:tcPr>
          <w:p>
            <w:r>
              <w:t>она</w:t>
            </w:r>
          </w:p>
        </w:tc>
        <w:tc>
          <w:tcPr>
            <w:tcW w:type="dxa" w:w="2880"/>
          </w:tcPr>
          <w:p>
            <w:r>
              <w:t>2882</w:t>
            </w:r>
          </w:p>
        </w:tc>
        <w:tc>
          <w:tcPr>
            <w:tcW w:type="dxa" w:w="2880"/>
          </w:tcPr>
          <w:p>
            <w:r>
              <w:t>0.5162256418339802</w:t>
            </w:r>
          </w:p>
        </w:tc>
      </w:tr>
      <w:tr>
        <w:tc>
          <w:tcPr>
            <w:tcW w:type="dxa" w:w="2880"/>
          </w:tcPr>
          <w:p>
            <w:r>
              <w:t>тогда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0.05319882568518117</w:t>
            </w:r>
          </w:p>
        </w:tc>
      </w:tr>
      <w:tr>
        <w:tc>
          <w:tcPr>
            <w:tcW w:type="dxa" w:w="2880"/>
          </w:tcPr>
          <w:p>
            <w:r>
              <w:t>новое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употреблявшееся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только</w:t>
            </w:r>
          </w:p>
        </w:tc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0.30934131972494233</w:t>
            </w:r>
          </w:p>
        </w:tc>
      </w:tr>
      <w:tr>
        <w:tc>
          <w:tcPr>
            <w:tcW w:type="dxa" w:w="2880"/>
          </w:tcPr>
          <w:p>
            <w:r>
              <w:t>редкими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записочках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утром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красным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лакеем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было</w:t>
            </w:r>
          </w:p>
        </w:tc>
        <w:tc>
          <w:tcPr>
            <w:tcW w:type="dxa" w:w="2880"/>
          </w:tcPr>
          <w:p>
            <w:r>
              <w:t>2670</w:t>
            </w:r>
          </w:p>
        </w:tc>
        <w:tc>
          <w:tcPr>
            <w:tcW w:type="dxa" w:w="2880"/>
          </w:tcPr>
          <w:p>
            <w:r>
              <w:t>0.47825206929102265</w:t>
            </w:r>
          </w:p>
        </w:tc>
      </w:tr>
      <w:tr>
        <w:tc>
          <w:tcPr>
            <w:tcW w:type="dxa" w:w="2880"/>
          </w:tcPr>
          <w:p>
            <w:r>
              <w:t>написано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без</w:t>
            </w:r>
          </w:p>
        </w:tc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0.08257460821841252</w:t>
            </w:r>
          </w:p>
        </w:tc>
      </w:tr>
      <w:tr>
        <w:tc>
          <w:tcPr>
            <w:tcW w:type="dxa" w:w="2880"/>
          </w:tcPr>
          <w:p>
            <w:r>
              <w:t>различия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</w:t>
            </w:r>
          </w:p>
        </w:tc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0.16049208018155667</w:t>
            </w:r>
          </w:p>
        </w:tc>
      </w:tr>
      <w:tr>
        <w:tc>
          <w:tcPr>
            <w:tcW w:type="dxa" w:w="2880"/>
          </w:tcPr>
          <w:p>
            <w:r>
              <w:t>«si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n’avez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rien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mieux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à</w:t>
            </w:r>
          </w:p>
        </w:tc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0.05122849880795224</w:t>
            </w:r>
          </w:p>
        </w:tc>
      </w:tr>
      <w:tr>
        <w:tc>
          <w:tcPr>
            <w:tcW w:type="dxa" w:w="2880"/>
          </w:tcPr>
          <w:p>
            <w:r>
              <w:t>faire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0.03403291878849974</w:t>
            </w:r>
          </w:p>
        </w:tc>
      </w:tr>
      <w:tr>
        <w:tc>
          <w:tcPr>
            <w:tcW w:type="dxa" w:w="2880"/>
          </w:tcPr>
          <w:p>
            <w:r>
              <w:t>le</w:t>
            </w:r>
          </w:p>
        </w:tc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0.06179661569490742</w:t>
            </w:r>
          </w:p>
        </w:tc>
      </w:tr>
      <w:tr>
        <w:tc>
          <w:tcPr>
            <w:tcW w:type="dxa" w:w="2880"/>
          </w:tcPr>
          <w:p>
            <w:r>
              <w:t>comte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или</w:t>
            </w:r>
          </w:p>
        </w:tc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0.1536854964238567</w:t>
            </w:r>
          </w:p>
        </w:tc>
      </w:tr>
      <w:tr>
        <w:tc>
          <w:tcPr>
            <w:tcW w:type="dxa" w:w="2880"/>
          </w:tcPr>
          <w:p>
            <w:r>
              <w:t>perspective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soirée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chez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une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0.01791206252026302</w:t>
            </w:r>
          </w:p>
        </w:tc>
      </w:tr>
      <w:tr>
        <w:tc>
          <w:tcPr>
            <w:tcW w:type="dxa" w:w="2880"/>
          </w:tcPr>
          <w:p>
            <w:r>
              <w:t>pauvre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князь</w:t>
            </w:r>
          </w:p>
        </w:tc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0.27029302343076894</w:t>
            </w:r>
          </w:p>
        </w:tc>
      </w:tr>
      <w:tr>
        <w:tc>
          <w:tcPr>
            <w:tcW w:type="dxa" w:w="2880"/>
          </w:tcPr>
          <w:p>
            <w:r>
              <w:t>генуя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лукка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фамилии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бонапарте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нет</w:t>
            </w:r>
          </w:p>
        </w:tc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0.16407449268560928</w:t>
            </w:r>
          </w:p>
        </w:tc>
      </w:tr>
      <w:tr>
        <w:tc>
          <w:tcPr>
            <w:tcW w:type="dxa" w:w="2880"/>
          </w:tcPr>
          <w:p>
            <w:r>
              <w:t>вам</w:t>
            </w:r>
          </w:p>
        </w:tc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0.06502078694855476</w:t>
            </w:r>
          </w:p>
        </w:tc>
      </w:tr>
      <w:tr>
        <w:tc>
          <w:tcPr>
            <w:tcW w:type="dxa" w:w="2880"/>
          </w:tcPr>
          <w:p>
            <w:r>
              <w:t>вперед</w:t>
            </w:r>
          </w:p>
        </w:tc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0.04549663880146807</w:t>
            </w:r>
          </w:p>
        </w:tc>
      </w:tr>
      <w:tr>
        <w:tc>
          <w:tcPr>
            <w:tcW w:type="dxa" w:w="2880"/>
          </w:tcPr>
          <w:p>
            <w:r>
              <w:t>говорю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если</w:t>
            </w:r>
          </w:p>
        </w:tc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0.03689884879174182</w:t>
            </w:r>
          </w:p>
        </w:tc>
      </w:tr>
      <w:tr>
        <w:tc>
          <w:tcPr>
            <w:tcW w:type="dxa" w:w="2880"/>
          </w:tcPr>
          <w:p>
            <w:r>
              <w:t>мне</w:t>
            </w:r>
          </w:p>
        </w:tc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0.15332725517345147</w:t>
            </w:r>
          </w:p>
        </w:tc>
      </w:tr>
      <w:tr>
        <w:tc>
          <w:tcPr>
            <w:tcW w:type="dxa" w:w="2880"/>
          </w:tcPr>
          <w:p>
            <w:r>
              <w:t>не</w:t>
            </w:r>
          </w:p>
        </w:tc>
        <w:tc>
          <w:tcPr>
            <w:tcW w:type="dxa" w:w="2880"/>
          </w:tcPr>
          <w:p>
            <w:r>
              <w:t>9551</w:t>
            </w:r>
          </w:p>
        </w:tc>
        <w:tc>
          <w:tcPr>
            <w:tcW w:type="dxa" w:w="2880"/>
          </w:tcPr>
          <w:p>
            <w:r>
              <w:t>1.7107810913103212</w:t>
            </w:r>
          </w:p>
        </w:tc>
      </w:tr>
      <w:tr>
        <w:tc>
          <w:tcPr>
            <w:tcW w:type="dxa" w:w="2880"/>
          </w:tcPr>
          <w:p>
            <w:r>
              <w:t>скажете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что</w:t>
            </w:r>
          </w:p>
        </w:tc>
        <w:tc>
          <w:tcPr>
            <w:tcW w:type="dxa" w:w="2880"/>
          </w:tcPr>
          <w:p>
            <w:r>
              <w:t>6755</w:t>
            </w:r>
          </w:p>
        </w:tc>
        <w:tc>
          <w:tcPr>
            <w:tcW w:type="dxa" w:w="2880"/>
          </w:tcPr>
          <w:p>
            <w:r>
              <w:t>1.2099598232437672</w:t>
            </w:r>
          </w:p>
        </w:tc>
      </w:tr>
      <w:tr>
        <w:tc>
          <w:tcPr>
            <w:tcW w:type="dxa" w:w="2880"/>
          </w:tcPr>
          <w:p>
            <w:r>
              <w:t>нас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0.03671972816653919</w:t>
            </w:r>
          </w:p>
        </w:tc>
      </w:tr>
      <w:tr>
        <w:tc>
          <w:tcPr>
            <w:tcW w:type="dxa" w:w="2880"/>
          </w:tcPr>
          <w:p>
            <w:r>
              <w:t>позволите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себе</w:t>
            </w:r>
          </w:p>
        </w:tc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0.1286086088954885</w:t>
            </w:r>
          </w:p>
        </w:tc>
      </w:tr>
      <w:tr>
        <w:tc>
          <w:tcPr>
            <w:tcW w:type="dxa" w:w="2880"/>
          </w:tcPr>
          <w:p>
            <w:r>
              <w:t>защищать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все</w:t>
            </w:r>
          </w:p>
        </w:tc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0.20222718585376948</w:t>
            </w:r>
          </w:p>
        </w:tc>
      </w:tr>
      <w:tr>
        <w:tc>
          <w:tcPr>
            <w:tcW w:type="dxa" w:w="2880"/>
          </w:tcPr>
          <w:p>
            <w:r>
              <w:t>гадости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антихриста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право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0.01827030377066828</w:t>
            </w:r>
          </w:p>
        </w:tc>
      </w:tr>
      <w:tr>
        <w:tc>
          <w:tcPr>
            <w:tcW w:type="dxa" w:w="2880"/>
          </w:tcPr>
          <w:p>
            <w:r>
              <w:t>верю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он</w:t>
            </w:r>
          </w:p>
        </w:tc>
        <w:tc>
          <w:tcPr>
            <w:tcW w:type="dxa" w:w="2880"/>
          </w:tcPr>
          <w:p>
            <w:r>
              <w:t>8075</w:t>
            </w:r>
          </w:p>
        </w:tc>
        <w:tc>
          <w:tcPr>
            <w:tcW w:type="dxa" w:w="2880"/>
          </w:tcPr>
          <w:p>
            <w:r>
              <w:t>1.4463990485112388</w:t>
            </w:r>
          </w:p>
        </w:tc>
      </w:tr>
      <w:tr>
        <w:tc>
          <w:tcPr>
            <w:tcW w:type="dxa" w:w="2880"/>
          </w:tcPr>
          <w:p>
            <w:r>
              <w:t>антихрист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</w:t>
            </w:r>
          </w:p>
        </w:tc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0.07576802446071257</w:t>
            </w:r>
          </w:p>
        </w:tc>
      </w:tr>
      <w:tr>
        <w:tc>
          <w:tcPr>
            <w:tcW w:type="dxa" w:w="2880"/>
          </w:tcPr>
          <w:p>
            <w:r>
              <w:t>больше</w:t>
            </w:r>
          </w:p>
        </w:tc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0.06448342507294687</w:t>
            </w:r>
          </w:p>
        </w:tc>
      </w:tr>
      <w:tr>
        <w:tc>
          <w:tcPr>
            <w:tcW w:type="dxa" w:w="2880"/>
          </w:tcPr>
          <w:p>
            <w:r>
              <w:t>знаю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0.04513839755106282</w:t>
            </w:r>
          </w:p>
        </w:tc>
      </w:tr>
      <w:tr>
        <w:tc>
          <w:tcPr>
            <w:tcW w:type="dxa" w:w="2880"/>
          </w:tcPr>
          <w:p>
            <w:r>
              <w:t>уж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0.03170435066086554</w:t>
            </w:r>
          </w:p>
        </w:tc>
      </w:tr>
      <w:tr>
        <w:tc>
          <w:tcPr>
            <w:tcW w:type="dxa" w:w="2880"/>
          </w:tcPr>
          <w:p>
            <w:r>
              <w:t>друг</w:t>
            </w:r>
          </w:p>
        </w:tc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0.05230322255916802</w:t>
            </w:r>
          </w:p>
        </w:tc>
      </w:tr>
      <w:tr>
        <w:tc>
          <w:tcPr>
            <w:tcW w:type="dxa" w:w="2880"/>
          </w:tcPr>
          <w:p>
            <w:r>
              <w:t>говорите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вижу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пугаю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3malade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effraye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trop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serai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charmée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voir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moi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entre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0.024897766903165596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0.026868093780394533</w:t>
            </w:r>
          </w:p>
        </w:tc>
      </w:tr>
      <w:tr>
        <w:tc>
          <w:tcPr>
            <w:tcW w:type="dxa" w:w="2880"/>
          </w:tcPr>
          <w:p>
            <w:r>
              <w:t>heures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annette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scherer»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dieu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quelle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virulente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sortie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отвечал</w:t>
            </w:r>
          </w:p>
        </w:tc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0.050870257557546976</w:t>
            </w:r>
          </w:p>
        </w:tc>
      </w:tr>
      <w:tr>
        <w:tc>
          <w:tcPr>
            <w:tcW w:type="dxa" w:w="2880"/>
          </w:tcPr>
          <w:p>
            <w:r>
              <w:t>нисколько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смутясь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встречей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вошедший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придворном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шитом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мундире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чулках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башмаках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звездах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светлым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выражением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плоского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лица</w:t>
            </w:r>
          </w:p>
        </w:tc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0.04782520692910226</w:t>
            </w:r>
          </w:p>
        </w:tc>
      </w:tr>
      <w:tr>
        <w:tc>
          <w:tcPr>
            <w:tcW w:type="dxa" w:w="2880"/>
          </w:tcPr>
          <w:p>
            <w:r>
              <w:t>говорил</w:t>
            </w:r>
          </w:p>
        </w:tc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0.13075805639792007</w:t>
            </w:r>
          </w:p>
        </w:tc>
      </w:tr>
      <w:tr>
        <w:tc>
          <w:tcPr>
            <w:tcW w:type="dxa" w:w="2880"/>
          </w:tcPr>
          <w:p>
            <w:r>
              <w:t>изысканном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языке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котором</w:t>
            </w:r>
          </w:p>
        </w:tc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0.049437292555925945</w:t>
            </w:r>
          </w:p>
        </w:tc>
      </w:tr>
      <w:tr>
        <w:tc>
          <w:tcPr>
            <w:tcW w:type="dxa" w:w="2880"/>
          </w:tcPr>
          <w:p>
            <w:r>
              <w:t>говорили</w:t>
            </w:r>
          </w:p>
        </w:tc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0.048183448179507524</w:t>
            </w:r>
          </w:p>
        </w:tc>
      </w:tr>
      <w:tr>
        <w:tc>
          <w:tcPr>
            <w:tcW w:type="dxa" w:w="2880"/>
          </w:tcPr>
          <w:p>
            <w:r>
              <w:t>но</w:t>
            </w:r>
          </w:p>
        </w:tc>
        <w:tc>
          <w:tcPr>
            <w:tcW w:type="dxa" w:w="2880"/>
          </w:tcPr>
          <w:p>
            <w:r>
              <w:t>2956</w:t>
            </w:r>
          </w:p>
        </w:tc>
        <w:tc>
          <w:tcPr>
            <w:tcW w:type="dxa" w:w="2880"/>
          </w:tcPr>
          <w:p>
            <w:r>
              <w:t>0.5294805680989748</w:t>
            </w:r>
          </w:p>
        </w:tc>
      </w:tr>
      <w:tr>
        <w:tc>
          <w:tcPr>
            <w:tcW w:type="dxa" w:w="2880"/>
          </w:tcPr>
          <w:p>
            <w:r>
              <w:t>думали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наши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деды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тихими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покровительственными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интонациями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свойственны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состаревшемуcя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свете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0.0171955800194525</w:t>
            </w:r>
          </w:p>
        </w:tc>
      </w:tr>
      <w:tr>
        <w:tc>
          <w:tcPr>
            <w:tcW w:type="dxa" w:w="2880"/>
          </w:tcPr>
          <w:p>
            <w:r>
              <w:t>дворе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значительному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человеку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подошел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0.03833181379336287</w:t>
            </w:r>
          </w:p>
        </w:tc>
      </w:tr>
      <w:tr>
        <w:tc>
          <w:tcPr>
            <w:tcW w:type="dxa" w:w="2880"/>
          </w:tcPr>
          <w:p>
            <w:r>
              <w:t>анне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павловне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поцеловал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руку</w:t>
            </w:r>
          </w:p>
        </w:tc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0.06573726944936528</w:t>
            </w:r>
          </w:p>
        </w:tc>
      </w:tr>
      <w:tr>
        <w:tc>
          <w:tcPr>
            <w:tcW w:type="dxa" w:w="2880"/>
          </w:tcPr>
          <w:p>
            <w:r>
              <w:t>подставив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ей</w:t>
            </w:r>
          </w:p>
        </w:tc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0.1257426788922464</w:t>
            </w:r>
          </w:p>
        </w:tc>
      </w:tr>
      <w:tr>
        <w:tc>
          <w:tcPr>
            <w:tcW w:type="dxa" w:w="2880"/>
          </w:tcPr>
          <w:p>
            <w:r>
              <w:t>свою</w:t>
            </w:r>
          </w:p>
        </w:tc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0.07935043696476518</w:t>
            </w:r>
          </w:p>
        </w:tc>
      </w:tr>
      <w:tr>
        <w:tc>
          <w:tcPr>
            <w:tcW w:type="dxa" w:w="2880"/>
          </w:tcPr>
          <w:p>
            <w:r>
              <w:t>надушенную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сияющую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лысину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покойно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уселся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диване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avant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tout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allez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chère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amie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успокойте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меня</w:t>
            </w:r>
          </w:p>
        </w:tc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0.12018993951096488</w:t>
            </w:r>
          </w:p>
        </w:tc>
      </w:tr>
      <w:tr>
        <w:tc>
          <w:tcPr>
            <w:tcW w:type="dxa" w:w="2880"/>
          </w:tcPr>
          <w:p>
            <w:r>
              <w:t>сказал</w:t>
            </w:r>
          </w:p>
        </w:tc>
        <w:tc>
          <w:tcPr>
            <w:tcW w:type="dxa" w:w="2880"/>
          </w:tcPr>
          <w:p>
            <w:r>
              <w:t>2215</w:t>
            </w:r>
          </w:p>
        </w:tc>
        <w:tc>
          <w:tcPr>
            <w:tcW w:type="dxa" w:w="2880"/>
          </w:tcPr>
          <w:p>
            <w:r>
              <w:t>0.3967521848238259</w:t>
            </w:r>
          </w:p>
        </w:tc>
      </w:tr>
      <w:tr>
        <w:tc>
          <w:tcPr>
            <w:tcW w:type="dxa" w:w="2880"/>
          </w:tcPr>
          <w:p>
            <w:r>
              <w:t>изменяя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голоса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тоном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из</w:t>
            </w:r>
          </w:p>
        </w:tc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0.37113793541984974</w:t>
            </w:r>
          </w:p>
        </w:tc>
      </w:tr>
      <w:tr>
        <w:tc>
          <w:tcPr>
            <w:tcW w:type="dxa" w:w="2880"/>
          </w:tcPr>
          <w:p>
            <w:r>
              <w:t>приличия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участия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просвечивало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даже</w:t>
            </w:r>
          </w:p>
        </w:tc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0.05284058443477591</w:t>
            </w:r>
          </w:p>
        </w:tc>
      </w:tr>
      <w:tr>
        <w:tc>
          <w:tcPr>
            <w:tcW w:type="dxa" w:w="2880"/>
          </w:tcPr>
          <w:p>
            <w:r>
              <w:t>насмешка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быть</w:t>
            </w:r>
          </w:p>
        </w:tc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0.15046132517020938</w:t>
            </w:r>
          </w:p>
        </w:tc>
      </w:tr>
      <w:tr>
        <w:tc>
          <w:tcPr>
            <w:tcW w:type="dxa" w:w="2880"/>
          </w:tcPr>
          <w:p>
            <w:r>
              <w:t>здоровой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когда</w:t>
            </w:r>
          </w:p>
        </w:tc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0.21727331837079045</w:t>
            </w:r>
          </w:p>
        </w:tc>
      </w:tr>
      <w:tr>
        <w:tc>
          <w:tcPr>
            <w:tcW w:type="dxa" w:w="2880"/>
          </w:tcPr>
          <w:p>
            <w:r>
              <w:t>нравственно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страдаешь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0.01809118314546565</w:t>
            </w:r>
          </w:p>
        </w:tc>
      </w:tr>
      <w:tr>
        <w:tc>
          <w:tcPr>
            <w:tcW w:type="dxa" w:w="2880"/>
          </w:tcPr>
          <w:p>
            <w:r>
              <w:t>имея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чувство</w:t>
            </w:r>
          </w:p>
        </w:tc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0.037077969416944453</w:t>
            </w:r>
          </w:p>
        </w:tc>
      </w:tr>
      <w:tr>
        <w:tc>
          <w:tcPr>
            <w:tcW w:type="dxa" w:w="2880"/>
          </w:tcPr>
          <w:p>
            <w:r>
              <w:t>оставаться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спокойною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наше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0.1459833095401436</w:t>
            </w:r>
          </w:p>
        </w:tc>
      </w:tr>
      <w:tr>
        <w:tc>
          <w:tcPr>
            <w:tcW w:type="dxa" w:w="2880"/>
          </w:tcPr>
          <w:p>
            <w:r>
              <w:t>сказала</w:t>
            </w:r>
          </w:p>
        </w:tc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0.1393558464076463</w:t>
            </w:r>
          </w:p>
        </w:tc>
      </w:tr>
      <w:tr>
        <w:tc>
          <w:tcPr>
            <w:tcW w:type="dxa" w:w="2880"/>
          </w:tcPr>
          <w:p>
            <w:r>
              <w:t>весь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0.030092265034041873</w:t>
            </w:r>
          </w:p>
        </w:tc>
      </w:tr>
      <w:tr>
        <w:tc>
          <w:tcPr>
            <w:tcW w:type="dxa" w:w="2880"/>
          </w:tcPr>
          <w:p>
            <w:r>
              <w:t>надеюсь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праздник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английского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посланника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нынче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0.02525600815357086</w:t>
            </w:r>
          </w:p>
        </w:tc>
      </w:tr>
      <w:tr>
        <w:tc>
          <w:tcPr>
            <w:tcW w:type="dxa" w:w="2880"/>
          </w:tcPr>
          <w:p>
            <w:r>
              <w:t>середа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0.08615702072246513</w:t>
            </w:r>
          </w:p>
        </w:tc>
      </w:tr>
      <w:tr>
        <w:tc>
          <w:tcPr>
            <w:tcW w:type="dxa" w:w="2880"/>
          </w:tcPr>
          <w:p>
            <w:r>
              <w:t>показаться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там</w:t>
            </w:r>
          </w:p>
        </w:tc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0.05122849880795224</w:t>
            </w:r>
          </w:p>
        </w:tc>
      </w:tr>
      <w:tr>
        <w:tc>
          <w:tcPr>
            <w:tcW w:type="dxa" w:w="2880"/>
          </w:tcPr>
          <w:p>
            <w:r>
              <w:t>дочь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заедет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мной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повезет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думала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нынешний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отменен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avoue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ces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fêtes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d’artifice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devenir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insipides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ежели</w:t>
            </w:r>
          </w:p>
        </w:tc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0.08830646822489668</w:t>
            </w:r>
          </w:p>
        </w:tc>
      </w:tr>
      <w:tr>
        <w:tc>
          <w:tcPr>
            <w:tcW w:type="dxa" w:w="2880"/>
          </w:tcPr>
          <w:p>
            <w:r>
              <w:t>бы</w:t>
            </w:r>
          </w:p>
        </w:tc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0.28730948282501884</w:t>
            </w:r>
          </w:p>
        </w:tc>
      </w:tr>
      <w:tr>
        <w:tc>
          <w:tcPr>
            <w:tcW w:type="dxa" w:w="2880"/>
          </w:tcPr>
          <w:p>
            <w:r>
              <w:t>знали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хотите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отменили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привычке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заведенные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говоря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вещи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которым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0.03152523003566292</w:t>
            </w:r>
          </w:p>
        </w:tc>
      </w:tr>
      <w:tr>
        <w:tc>
          <w:tcPr>
            <w:tcW w:type="dxa" w:w="2880"/>
          </w:tcPr>
          <w:p>
            <w:r>
              <w:t>хотел</w:t>
            </w:r>
          </w:p>
        </w:tc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0.0480043275543049</w:t>
            </w:r>
          </w:p>
        </w:tc>
      </w:tr>
      <w:tr>
        <w:tc>
          <w:tcPr>
            <w:tcW w:type="dxa" w:w="2880"/>
          </w:tcPr>
          <w:p>
            <w:r>
              <w:t>верили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tourmentez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on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décidé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par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rapport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dépêche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novosilzoff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savez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граф</w:t>
            </w:r>
          </w:p>
        </w:tc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0.08687350322327565</w:t>
            </w:r>
          </w:p>
        </w:tc>
      </w:tr>
      <w:tr>
        <w:tc>
          <w:tcPr>
            <w:tcW w:type="dxa" w:w="2880"/>
          </w:tcPr>
          <w:p>
            <w:r>
              <w:t>виду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ничего</w:t>
            </w:r>
          </w:p>
        </w:tc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0.11105478762563073</w:t>
            </w:r>
          </w:p>
        </w:tc>
      </w:tr>
      <w:tr>
        <w:tc>
          <w:tcPr>
            <w:tcW w:type="dxa" w:w="2880"/>
          </w:tcPr>
          <w:p>
            <w:r>
              <w:t>лучшего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перспектива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вечера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бедной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больной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слишком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0.023285681276341928</w:t>
            </w:r>
          </w:p>
        </w:tc>
      </w:tr>
      <w:tr>
        <w:tc>
          <w:tcPr>
            <w:tcW w:type="dxa" w:w="2880"/>
          </w:tcPr>
          <w:p>
            <w:r>
              <w:t>пугает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</w:t>
            </w:r>
          </w:p>
        </w:tc>
        <w:tc>
          <w:tcPr>
            <w:tcW w:type="dxa" w:w="2880"/>
          </w:tcPr>
          <w:p>
            <w:r>
              <w:t>3879</w:t>
            </w:r>
          </w:p>
        </w:tc>
        <w:tc>
          <w:tcPr>
            <w:tcW w:type="dxa" w:w="2880"/>
          </w:tcPr>
          <w:p>
            <w:r>
              <w:t>0.6948089051610026</w:t>
            </w:r>
          </w:p>
        </w:tc>
      </w:tr>
      <w:tr>
        <w:tc>
          <w:tcPr>
            <w:tcW w:type="dxa" w:w="2880"/>
          </w:tcPr>
          <w:p>
            <w:r>
              <w:t>буду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очень</w:t>
            </w:r>
          </w:p>
        </w:tc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0.11033830512482022</w:t>
            </w:r>
          </w:p>
        </w:tc>
      </w:tr>
      <w:tr>
        <w:tc>
          <w:tcPr>
            <w:tcW w:type="dxa" w:w="2880"/>
          </w:tcPr>
          <w:p>
            <w:r>
              <w:t>рада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видеть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0.03313731566248659</w:t>
            </w:r>
          </w:p>
        </w:tc>
      </w:tr>
      <w:tr>
        <w:tc>
          <w:tcPr>
            <w:tcW w:type="dxa" w:w="2880"/>
          </w:tcPr>
          <w:p>
            <w:r>
              <w:t>себя</w:t>
            </w:r>
          </w:p>
        </w:tc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0.15798439142871984</w:t>
            </w:r>
          </w:p>
        </w:tc>
      </w:tr>
      <w:tr>
        <w:tc>
          <w:tcPr>
            <w:tcW w:type="dxa" w:w="2880"/>
          </w:tcPr>
          <w:p>
            <w:r>
              <w:t>между</w:t>
            </w:r>
          </w:p>
        </w:tc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0.07290209445747049</w:t>
            </w:r>
          </w:p>
        </w:tc>
      </w:tr>
      <w:tr>
        <w:tc>
          <w:tcPr>
            <w:tcW w:type="dxa" w:w="2880"/>
          </w:tcPr>
          <w:p>
            <w:r>
              <w:t>семью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десятью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часами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господи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какое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0.02364392252674719</w:t>
            </w:r>
          </w:p>
        </w:tc>
      </w:tr>
      <w:tr>
        <w:tc>
          <w:tcPr>
            <w:tcW w:type="dxa" w:w="2880"/>
          </w:tcPr>
          <w:p>
            <w:r>
              <w:t>горячее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нападение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прежде</w:t>
            </w:r>
          </w:p>
        </w:tc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0.05839332381605745</w:t>
            </w:r>
          </w:p>
        </w:tc>
      </w:tr>
      <w:tr>
        <w:tc>
          <w:tcPr>
            <w:tcW w:type="dxa" w:w="2880"/>
          </w:tcPr>
          <w:p>
            <w:r>
              <w:t>всего</w:t>
            </w:r>
          </w:p>
        </w:tc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0.049437292555925945</w:t>
            </w:r>
          </w:p>
        </w:tc>
      </w:tr>
      <w:tr>
        <w:tc>
          <w:tcPr>
            <w:tcW w:type="dxa" w:w="2880"/>
          </w:tcPr>
          <w:p>
            <w:r>
              <w:t>скажите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ваше</w:t>
            </w:r>
          </w:p>
        </w:tc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0.04316807067383388</w:t>
            </w:r>
          </w:p>
        </w:tc>
      </w:tr>
      <w:tr>
        <w:tc>
          <w:tcPr>
            <w:tcW w:type="dxa" w:w="2880"/>
          </w:tcPr>
          <w:p>
            <w:r>
              <w:t>здоровье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милый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0.01952414814708669</w:t>
            </w:r>
          </w:p>
        </w:tc>
      </w:tr>
      <w:tr>
        <w:tc>
          <w:tcPr>
            <w:tcW w:type="dxa" w:w="2880"/>
          </w:tcPr>
          <w:p>
            <w:r>
              <w:t>признаюсь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эти</w:t>
            </w:r>
          </w:p>
        </w:tc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0.08454493509564145</w:t>
            </w:r>
          </w:p>
        </w:tc>
      </w:tr>
      <w:tr>
        <w:tc>
          <w:tcPr>
            <w:tcW w:type="dxa" w:w="2880"/>
          </w:tcPr>
          <w:p>
            <w:r>
              <w:t>праздники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фейерверки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становятся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несносны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чтò</w:t>
            </w:r>
          </w:p>
        </w:tc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0.049437292555925945</w:t>
            </w:r>
          </w:p>
        </w:tc>
      </w:tr>
      <w:tr>
        <w:tc>
          <w:tcPr>
            <w:tcW w:type="dxa" w:w="2880"/>
          </w:tcPr>
          <w:p>
            <w:r>
              <w:t>же</w:t>
            </w:r>
          </w:p>
        </w:tc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0.3455236860158737</w:t>
            </w:r>
          </w:p>
        </w:tc>
      </w:tr>
      <w:tr>
        <w:tc>
          <w:tcPr>
            <w:tcW w:type="dxa" w:w="2880"/>
          </w:tcPr>
          <w:p>
            <w:r>
              <w:t>решили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случаю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депеши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новосильцова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всё</w:t>
            </w:r>
          </w:p>
        </w:tc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0.33997094663459215</w:t>
            </w:r>
          </w:p>
        </w:tc>
      </w:tr>
      <w:tr>
        <w:tc>
          <w:tcPr>
            <w:tcW w:type="dxa" w:w="2880"/>
          </w:tcPr>
          <w:p>
            <w:r>
              <w:t>знаете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сказать</w:t>
            </w:r>
          </w:p>
        </w:tc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0.051407619433154875</w:t>
            </w:r>
          </w:p>
        </w:tc>
      </w:tr>
      <w:tr>
        <w:tc>
          <w:tcPr>
            <w:tcW w:type="dxa" w:w="2880"/>
          </w:tcPr>
          <w:p>
            <w:r>
              <w:t>холодным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скучающим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0.028121938156812944</w:t>
            </w:r>
          </w:p>
        </w:tc>
      </w:tr>
      <w:tr>
        <w:tc>
          <w:tcPr>
            <w:tcW w:type="dxa" w:w="2880"/>
          </w:tcPr>
          <w:p>
            <w:r>
              <w:t>brûlé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vaisseaux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sommes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en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0.020598871898302475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brûler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василий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0.03170435066086554</w:t>
            </w:r>
          </w:p>
        </w:tc>
      </w:tr>
      <w:tr>
        <w:tc>
          <w:tcPr>
            <w:tcW w:type="dxa" w:w="2880"/>
          </w:tcPr>
          <w:p>
            <w:r>
              <w:t>всегда</w:t>
            </w:r>
          </w:p>
        </w:tc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0.0764845069615231</w:t>
            </w:r>
          </w:p>
        </w:tc>
      </w:tr>
      <w:tr>
        <w:tc>
          <w:tcPr>
            <w:tcW w:type="dxa" w:w="2880"/>
          </w:tcPr>
          <w:p>
            <w:r>
              <w:t>лениво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актер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говорит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0.035465883790120785</w:t>
            </w:r>
          </w:p>
        </w:tc>
      </w:tr>
      <w:tr>
        <w:tc>
          <w:tcPr>
            <w:tcW w:type="dxa" w:w="2880"/>
          </w:tcPr>
          <w:p>
            <w:r>
              <w:t>роль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старой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пиесы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напротив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0.018628545021073542</w:t>
            </w:r>
          </w:p>
        </w:tc>
      </w:tr>
      <w:tr>
        <w:tc>
          <w:tcPr>
            <w:tcW w:type="dxa" w:w="2880"/>
          </w:tcPr>
          <w:p>
            <w:r>
              <w:t>несмотря</w:t>
            </w:r>
          </w:p>
        </w:tc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0.050870257557546976</w:t>
            </w:r>
          </w:p>
        </w:tc>
      </w:tr>
      <w:tr>
        <w:tc>
          <w:tcPr>
            <w:tcW w:type="dxa" w:w="2880"/>
          </w:tcPr>
          <w:p>
            <w:r>
              <w:t>свои</w:t>
            </w:r>
          </w:p>
        </w:tc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0.057855961940449556</w:t>
            </w:r>
          </w:p>
        </w:tc>
      </w:tr>
      <w:tr>
        <w:tc>
          <w:tcPr>
            <w:tcW w:type="dxa" w:w="2880"/>
          </w:tcPr>
          <w:p>
            <w:r>
              <w:t>сорок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лет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была</w:t>
            </w:r>
          </w:p>
        </w:tc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0.17535909207337497</w:t>
            </w:r>
          </w:p>
        </w:tc>
      </w:tr>
      <w:tr>
        <w:tc>
          <w:tcPr>
            <w:tcW w:type="dxa" w:w="2880"/>
          </w:tcPr>
          <w:p>
            <w:r>
              <w:t>преисполнена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порывов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энтузиасткой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сделалось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общественным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положением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иногда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0.02400216377715245</w:t>
            </w:r>
          </w:p>
        </w:tc>
      </w:tr>
      <w:tr>
        <w:tc>
          <w:tcPr>
            <w:tcW w:type="dxa" w:w="2880"/>
          </w:tcPr>
          <w:p>
            <w:r>
              <w:t>хотелось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0.01665821814384461</w:t>
            </w:r>
          </w:p>
        </w:tc>
      </w:tr>
      <w:tr>
        <w:tc>
          <w:tcPr>
            <w:tcW w:type="dxa" w:w="2880"/>
          </w:tcPr>
          <w:p>
            <w:r>
              <w:t>обмануть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ожиданий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людей</w:t>
            </w:r>
          </w:p>
        </w:tc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0.08579877947205987</w:t>
            </w:r>
          </w:p>
        </w:tc>
      </w:tr>
      <w:tr>
        <w:tc>
          <w:tcPr>
            <w:tcW w:type="dxa" w:w="2880"/>
          </w:tcPr>
          <w:p>
            <w:r>
              <w:t>знавших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улыбка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игравшая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постоянно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лице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0.03367467753809448</w:t>
            </w:r>
          </w:p>
        </w:tc>
      </w:tr>
      <w:tr>
        <w:tc>
          <w:tcPr>
            <w:tcW w:type="dxa" w:w="2880"/>
          </w:tcPr>
          <w:p>
            <w:r>
              <w:t>анны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павловны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хотя</w:t>
            </w:r>
          </w:p>
        </w:tc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0.04495927692586018</w:t>
            </w:r>
          </w:p>
        </w:tc>
      </w:tr>
      <w:tr>
        <w:tc>
          <w:tcPr>
            <w:tcW w:type="dxa" w:w="2880"/>
          </w:tcPr>
          <w:p>
            <w:r>
              <w:t>шла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отжившим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избалованных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детей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постоянное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сознание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своего</w:t>
            </w:r>
          </w:p>
        </w:tc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0.07970867821517044</w:t>
            </w:r>
          </w:p>
        </w:tc>
      </w:tr>
      <w:tr>
        <w:tc>
          <w:tcPr>
            <w:tcW w:type="dxa" w:w="2880"/>
          </w:tcPr>
          <w:p>
            <w:r>
              <w:t>милого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недостатка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</w:t>
            </w:r>
          </w:p>
        </w:tc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0.3467775303922921</w:t>
            </w:r>
          </w:p>
        </w:tc>
      </w:tr>
      <w:tr>
        <w:tc>
          <w:tcPr>
            <w:tcW w:type="dxa" w:w="2880"/>
          </w:tcPr>
          <w:p>
            <w:r>
              <w:t>которого</w:t>
            </w:r>
          </w:p>
        </w:tc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0.06770759632659422</w:t>
            </w:r>
          </w:p>
        </w:tc>
      </w:tr>
      <w:tr>
        <w:tc>
          <w:tcPr>
            <w:tcW w:type="dxa" w:w="2880"/>
          </w:tcPr>
          <w:p>
            <w:r>
              <w:t>хочет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может</w:t>
            </w:r>
          </w:p>
        </w:tc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0.08884383010050459</w:t>
            </w:r>
          </w:p>
        </w:tc>
      </w:tr>
      <w:tr>
        <w:tc>
          <w:tcPr>
            <w:tcW w:type="dxa" w:w="2880"/>
          </w:tcPr>
          <w:p>
            <w:r>
              <w:t>находит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нужным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исправляться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середине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разговора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про</w:t>
            </w:r>
          </w:p>
        </w:tc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0.06340870132173108</w:t>
            </w:r>
          </w:p>
        </w:tc>
      </w:tr>
      <w:tr>
        <w:tc>
          <w:tcPr>
            <w:tcW w:type="dxa" w:w="2880"/>
          </w:tcPr>
          <w:p>
            <w:r>
              <w:t>политические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действия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разгорячилась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ах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0.037794451917754976</w:t>
            </w:r>
          </w:p>
        </w:tc>
      </w:tr>
      <w:tr>
        <w:tc>
          <w:tcPr>
            <w:tcW w:type="dxa" w:w="2880"/>
          </w:tcPr>
          <w:p>
            <w:r>
              <w:t>австрию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понимаю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австрия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никогда</w:t>
            </w:r>
          </w:p>
        </w:tc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0.05803508256565219</w:t>
            </w:r>
          </w:p>
        </w:tc>
      </w:tr>
      <w:tr>
        <w:tc>
          <w:tcPr>
            <w:tcW w:type="dxa" w:w="2880"/>
          </w:tcPr>
          <w:p>
            <w:r>
              <w:t>хотела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войны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0.025793370029178753</w:t>
            </w:r>
          </w:p>
        </w:tc>
      </w:tr>
      <w:tr>
        <w:tc>
          <w:tcPr>
            <w:tcW w:type="dxa" w:w="2880"/>
          </w:tcPr>
          <w:p>
            <w:r>
              <w:t>предает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одна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0.03654060754133656</w:t>
            </w:r>
          </w:p>
        </w:tc>
      </w:tr>
      <w:tr>
        <w:tc>
          <w:tcPr>
            <w:tcW w:type="dxa" w:w="2880"/>
          </w:tcPr>
          <w:p>
            <w:r>
              <w:t>должна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спасительницей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наш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благодетель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знает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0.022927440025936666</w:t>
            </w:r>
          </w:p>
        </w:tc>
      </w:tr>
      <w:tr>
        <w:tc>
          <w:tcPr>
            <w:tcW w:type="dxa" w:w="2880"/>
          </w:tcPr>
          <w:p>
            <w:r>
              <w:t>свое</w:t>
            </w:r>
          </w:p>
        </w:tc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0.05481091131200484</w:t>
            </w:r>
          </w:p>
        </w:tc>
      </w:tr>
      <w:tr>
        <w:tc>
          <w:tcPr>
            <w:tcW w:type="dxa" w:w="2880"/>
          </w:tcPr>
          <w:p>
            <w:r>
              <w:t>высокое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призвание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будет</w:t>
            </w:r>
          </w:p>
        </w:tc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0.09403832823138085</w:t>
            </w:r>
          </w:p>
        </w:tc>
      </w:tr>
      <w:tr>
        <w:tc>
          <w:tcPr>
            <w:tcW w:type="dxa" w:w="2880"/>
          </w:tcPr>
          <w:p>
            <w:r>
              <w:t>верен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ему</w:t>
            </w:r>
          </w:p>
        </w:tc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0.33961270538418686</w:t>
            </w:r>
          </w:p>
        </w:tc>
      </w:tr>
      <w:tr>
        <w:tc>
          <w:tcPr>
            <w:tcW w:type="dxa" w:w="2880"/>
          </w:tcPr>
          <w:p>
            <w:r>
              <w:t>вот</w:t>
            </w:r>
          </w:p>
        </w:tc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0.11804049200853331</w:t>
            </w:r>
          </w:p>
        </w:tc>
      </w:tr>
      <w:tr>
        <w:tc>
          <w:tcPr>
            <w:tcW w:type="dxa" w:w="2880"/>
          </w:tcPr>
          <w:p>
            <w:r>
              <w:t>одно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0.04979553380633119</w:t>
            </w:r>
          </w:p>
        </w:tc>
      </w:tr>
      <w:tr>
        <w:tc>
          <w:tcPr>
            <w:tcW w:type="dxa" w:w="2880"/>
          </w:tcPr>
          <w:p>
            <w:r>
              <w:t>что́</w:t>
            </w:r>
          </w:p>
        </w:tc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0.16765690518966186</w:t>
            </w:r>
          </w:p>
        </w:tc>
      </w:tr>
      <w:tr>
        <w:tc>
          <w:tcPr>
            <w:tcW w:type="dxa" w:w="2880"/>
          </w:tcPr>
          <w:p>
            <w:r>
              <w:t>нашему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доброму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государю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предстоит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величайшая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мире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добродетелен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бог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оставит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его</w:t>
            </w:r>
          </w:p>
        </w:tc>
        <w:tc>
          <w:tcPr>
            <w:tcW w:type="dxa" w:w="2880"/>
          </w:tcPr>
          <w:p>
            <w:r>
              <w:t>4251</w:t>
            </w:r>
          </w:p>
        </w:tc>
        <w:tc>
          <w:tcPr>
            <w:tcW w:type="dxa" w:w="2880"/>
          </w:tcPr>
          <w:p>
            <w:r>
              <w:t>0.7614417777363811</w:t>
            </w:r>
          </w:p>
        </w:tc>
      </w:tr>
      <w:tr>
        <w:tc>
          <w:tcPr>
            <w:tcW w:type="dxa" w:w="2880"/>
          </w:tcPr>
          <w:p>
            <w:r>
              <w:t>исполнит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гидру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революции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которая</w:t>
            </w:r>
          </w:p>
        </w:tc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0.055706514438017996</w:t>
            </w:r>
          </w:p>
        </w:tc>
      </w:tr>
      <w:tr>
        <w:tc>
          <w:tcPr>
            <w:tcW w:type="dxa" w:w="2880"/>
          </w:tcPr>
          <w:p>
            <w:r>
              <w:t>теперь</w:t>
            </w:r>
          </w:p>
        </w:tc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0.17231404144493026</w:t>
            </w:r>
          </w:p>
        </w:tc>
      </w:tr>
      <w:tr>
        <w:tc>
          <w:tcPr>
            <w:tcW w:type="dxa" w:w="2880"/>
          </w:tcPr>
          <w:p>
            <w:r>
              <w:t>ужаснее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убийцы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мы</w:t>
            </w:r>
          </w:p>
        </w:tc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0.11714488888252017</w:t>
            </w:r>
          </w:p>
        </w:tc>
      </w:tr>
      <w:tr>
        <w:tc>
          <w:tcPr>
            <w:tcW w:type="dxa" w:w="2880"/>
          </w:tcPr>
          <w:p>
            <w:r>
              <w:t>одни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должны</w:t>
            </w:r>
          </w:p>
        </w:tc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0.020061510022694583</w:t>
            </w:r>
          </w:p>
        </w:tc>
      </w:tr>
      <w:tr>
        <w:tc>
          <w:tcPr>
            <w:tcW w:type="dxa" w:w="2880"/>
          </w:tcPr>
          <w:p>
            <w:r>
              <w:t>искупить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кровь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праведника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кого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0.029196661908028724</w:t>
            </w:r>
          </w:p>
        </w:tc>
      </w:tr>
      <w:tr>
        <w:tc>
          <w:tcPr>
            <w:tcW w:type="dxa" w:w="2880"/>
          </w:tcPr>
          <w:p>
            <w:r>
              <w:t>надеяться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спрашиваю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англия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своим</w:t>
            </w:r>
          </w:p>
        </w:tc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0.055706514438017996</w:t>
            </w:r>
          </w:p>
        </w:tc>
      </w:tr>
      <w:tr>
        <w:tc>
          <w:tcPr>
            <w:tcW w:type="dxa" w:w="2880"/>
          </w:tcPr>
          <w:p>
            <w:r>
              <w:t>коммерческим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поймет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понять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всю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0.032958195037283956</w:t>
            </w:r>
          </w:p>
        </w:tc>
      </w:tr>
      <w:tr>
        <w:tc>
          <w:tcPr>
            <w:tcW w:type="dxa" w:w="2880"/>
          </w:tcPr>
          <w:p>
            <w:r>
              <w:t>высоту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души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императора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0.021494475024315625</w:t>
            </w:r>
          </w:p>
        </w:tc>
      </w:tr>
      <w:tr>
        <w:tc>
          <w:tcPr>
            <w:tcW w:type="dxa" w:w="2880"/>
          </w:tcPr>
          <w:p>
            <w:r>
              <w:t>александра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отказалась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очистить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мальту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заднюю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мысль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0.020598871898302475</w:t>
            </w:r>
          </w:p>
        </w:tc>
      </w:tr>
      <w:tr>
        <w:tc>
          <w:tcPr>
            <w:tcW w:type="dxa" w:w="2880"/>
          </w:tcPr>
          <w:p>
            <w:r>
              <w:t>наших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действий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они</w:t>
            </w:r>
          </w:p>
        </w:tc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0.18091183145465653</w:t>
            </w:r>
          </w:p>
        </w:tc>
      </w:tr>
      <w:tr>
        <w:tc>
          <w:tcPr>
            <w:tcW w:type="dxa" w:w="2880"/>
          </w:tcPr>
          <w:p>
            <w:r>
              <w:t>сказали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новосильцову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могут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самоотвержения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нашего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который</w:t>
            </w:r>
          </w:p>
        </w:tc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0.1257426788922464</w:t>
            </w:r>
          </w:p>
        </w:tc>
      </w:tr>
      <w:tr>
        <w:tc>
          <w:tcPr>
            <w:tcW w:type="dxa" w:w="2880"/>
          </w:tcPr>
          <w:p>
            <w:r>
              <w:t>блага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мира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обещали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пруссия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уже</w:t>
            </w:r>
          </w:p>
        </w:tc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0.14401298266291468</w:t>
            </w:r>
          </w:p>
        </w:tc>
      </w:tr>
      <w:tr>
        <w:tc>
          <w:tcPr>
            <w:tcW w:type="dxa" w:w="2880"/>
          </w:tcPr>
          <w:p>
            <w:r>
              <w:t>объявила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непобедим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0.02704721440559716</w:t>
            </w:r>
          </w:p>
        </w:tc>
      </w:tr>
      <w:tr>
        <w:tc>
          <w:tcPr>
            <w:tcW w:type="dxa" w:w="2880"/>
          </w:tcPr>
          <w:p>
            <w:r>
              <w:t>европа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против</w:t>
            </w:r>
          </w:p>
        </w:tc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0.037077969416944453</w:t>
            </w:r>
          </w:p>
        </w:tc>
      </w:tr>
      <w:tr>
        <w:tc>
          <w:tcPr>
            <w:tcW w:type="dxa" w:w="2880"/>
          </w:tcPr>
          <w:p>
            <w:r>
              <w:t>него</w:t>
            </w:r>
          </w:p>
        </w:tc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0.17822502207661706</w:t>
            </w:r>
          </w:p>
        </w:tc>
      </w:tr>
      <w:tr>
        <w:tc>
          <w:tcPr>
            <w:tcW w:type="dxa" w:w="2880"/>
          </w:tcPr>
          <w:p>
            <w:r>
              <w:t>ни</w:t>
            </w:r>
          </w:p>
        </w:tc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0.1732096445709434</w:t>
            </w:r>
          </w:p>
        </w:tc>
      </w:tr>
      <w:tr>
        <w:tc>
          <w:tcPr>
            <w:tcW w:type="dxa" w:w="2880"/>
          </w:tcPr>
          <w:p>
            <w:r>
              <w:t>одном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слове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гарденбергу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гаугвицу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cette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что̀</w:t>
            </w:r>
          </w:p>
        </w:tc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0.09439656948178612</w:t>
            </w:r>
          </w:p>
        </w:tc>
      </w:tr>
      <w:tr>
        <w:tc>
          <w:tcPr>
            <w:tcW w:type="dxa" w:w="2880"/>
          </w:tcPr>
          <w:p>
            <w:r>
              <w:t>сжег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корабли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тоже</w:t>
            </w:r>
          </w:p>
        </w:tc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0.04352631192423914</w:t>
            </w:r>
          </w:p>
        </w:tc>
      </w:tr>
      <w:tr>
        <w:tc>
          <w:tcPr>
            <w:tcW w:type="dxa" w:w="2880"/>
          </w:tcPr>
          <w:p>
            <w:r>
              <w:t>кажется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готовы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сжечь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5fameuse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neutralité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prussienne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0.027763696906407682</w:t>
            </w:r>
          </w:p>
        </w:tc>
      </w:tr>
      <w:tr>
        <w:tc>
          <w:tcPr>
            <w:tcW w:type="dxa" w:w="2880"/>
          </w:tcPr>
          <w:p>
            <w:r>
              <w:t>n’est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qu’un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piège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одного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0.04227246754782073</w:t>
            </w:r>
          </w:p>
        </w:tc>
      </w:tr>
      <w:tr>
        <w:tc>
          <w:tcPr>
            <w:tcW w:type="dxa" w:w="2880"/>
          </w:tcPr>
          <w:p>
            <w:r>
              <w:t>бога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высокую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судьбу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спасет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европу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вдруг</w:t>
            </w:r>
          </w:p>
        </w:tc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0.09475481073219139</w:t>
            </w:r>
          </w:p>
        </w:tc>
      </w:tr>
      <w:tr>
        <w:tc>
          <w:tcPr>
            <w:tcW w:type="dxa" w:w="2880"/>
          </w:tcPr>
          <w:p>
            <w:r>
              <w:t>остановилась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улыбкой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0.04478015630065755</w:t>
            </w:r>
          </w:p>
        </w:tc>
      </w:tr>
      <w:tr>
        <w:tc>
          <w:tcPr>
            <w:tcW w:type="dxa" w:w="2880"/>
          </w:tcPr>
          <w:p>
            <w:r>
              <w:t>насмешки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над</w:t>
            </w:r>
          </w:p>
        </w:tc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0.05606475568842326</w:t>
            </w:r>
          </w:p>
        </w:tc>
      </w:tr>
      <w:tr>
        <w:tc>
          <w:tcPr>
            <w:tcW w:type="dxa" w:w="2880"/>
          </w:tcPr>
          <w:p>
            <w:r>
              <w:t>своею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0.03385379816329711</w:t>
            </w:r>
          </w:p>
        </w:tc>
      </w:tr>
      <w:tr>
        <w:tc>
          <w:tcPr>
            <w:tcW w:type="dxa" w:w="2880"/>
          </w:tcPr>
          <w:p>
            <w:r>
              <w:t>горячностью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думаю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0.01665821814384461</w:t>
            </w:r>
          </w:p>
        </w:tc>
      </w:tr>
      <w:tr>
        <w:tc>
          <w:tcPr>
            <w:tcW w:type="dxa" w:w="2880"/>
          </w:tcPr>
          <w:p>
            <w:r>
              <w:t>улыбаясь</w:t>
            </w:r>
          </w:p>
        </w:tc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0.03815269316816024</w:t>
            </w:r>
          </w:p>
        </w:tc>
      </w:tr>
      <w:tr>
        <w:tc>
          <w:tcPr>
            <w:tcW w:type="dxa" w:w="2880"/>
          </w:tcPr>
          <w:p>
            <w:r>
              <w:t>послали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вместо</w:t>
            </w:r>
          </w:p>
        </w:tc>
        <w:tc>
          <w:tcPr>
            <w:tcW w:type="dxa" w:w="2880"/>
          </w:tcPr>
          <w:p>
            <w:r>
              <w:t>2929</w:t>
            </w:r>
          </w:p>
        </w:tc>
        <w:tc>
          <w:tcPr>
            <w:tcW w:type="dxa" w:w="2880"/>
          </w:tcPr>
          <w:p>
            <w:r>
              <w:t>0.5246443112185039</w:t>
            </w:r>
          </w:p>
        </w:tc>
      </w:tr>
      <w:tr>
        <w:tc>
          <w:tcPr>
            <w:tcW w:type="dxa" w:w="2880"/>
          </w:tcPr>
          <w:p>
            <w:r>
              <w:t>винценгероде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взяли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приступом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прусского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короля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красноречивы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сейчас</w:t>
            </w:r>
          </w:p>
        </w:tc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0.030271385659244508</w:t>
            </w:r>
          </w:p>
        </w:tc>
      </w:tr>
      <w:tr>
        <w:tc>
          <w:tcPr>
            <w:tcW w:type="dxa" w:w="2880"/>
          </w:tcPr>
          <w:p>
            <w:r>
              <w:t>propos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прибавила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опять</w:t>
            </w:r>
          </w:p>
        </w:tc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0.11732400950772279</w:t>
            </w:r>
          </w:p>
        </w:tc>
      </w:tr>
      <w:tr>
        <w:tc>
          <w:tcPr>
            <w:tcW w:type="dxa" w:w="2880"/>
          </w:tcPr>
          <w:p>
            <w:r>
              <w:t>успокоиваясь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интересные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человека</w:t>
            </w:r>
          </w:p>
        </w:tc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0.07146912945584945</w:t>
            </w:r>
          </w:p>
        </w:tc>
      </w:tr>
      <w:tr>
        <w:tc>
          <w:tcPr>
            <w:tcW w:type="dxa" w:w="2880"/>
          </w:tcPr>
          <w:p>
            <w:r>
              <w:t>vicomte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mortemart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il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0.029734023783636616</w:t>
            </w:r>
          </w:p>
        </w:tc>
      </w:tr>
      <w:tr>
        <w:tc>
          <w:tcPr>
            <w:tcW w:type="dxa" w:w="2880"/>
          </w:tcPr>
          <w:p>
            <w:r>
              <w:t>est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0.023285681276341928</w:t>
            </w:r>
          </w:p>
        </w:tc>
      </w:tr>
      <w:tr>
        <w:tc>
          <w:tcPr>
            <w:tcW w:type="dxa" w:w="2880"/>
          </w:tcPr>
          <w:p>
            <w:r>
              <w:t>allié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aux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montmorency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rohans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лучших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фамилий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франции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хороших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эмигрантов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потом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0.05624387631362589</w:t>
            </w:r>
          </w:p>
        </w:tc>
      </w:tr>
      <w:tr>
        <w:tc>
          <w:tcPr>
            <w:tcW w:type="dxa" w:w="2880"/>
          </w:tcPr>
          <w:p>
            <w:r>
              <w:t>l’abbé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morіo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этот</w:t>
            </w:r>
          </w:p>
        </w:tc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0.12144378388738329</w:t>
            </w:r>
          </w:p>
        </w:tc>
      </w:tr>
      <w:tr>
        <w:tc>
          <w:tcPr>
            <w:tcW w:type="dxa" w:w="2880"/>
          </w:tcPr>
          <w:p>
            <w:r>
              <w:t>глубокий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принят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государем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рад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прибавил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будто</w:t>
            </w:r>
          </w:p>
        </w:tc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0.09779986136063609</w:t>
            </w:r>
          </w:p>
        </w:tc>
      </w:tr>
      <w:tr>
        <w:tc>
          <w:tcPr>
            <w:tcW w:type="dxa" w:w="2880"/>
          </w:tcPr>
          <w:p>
            <w:r>
              <w:t>вспомнив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особенно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небрежно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</w:t>
            </w:r>
          </w:p>
        </w:tc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0.3691676085426209</w:t>
            </w:r>
          </w:p>
        </w:tc>
      </w:tr>
      <w:tr>
        <w:tc>
          <w:tcPr>
            <w:tcW w:type="dxa" w:w="2880"/>
          </w:tcPr>
          <w:p>
            <w:r>
              <w:t>чем</w:t>
            </w:r>
          </w:p>
        </w:tc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0.12466795514103061</w:t>
            </w:r>
          </w:p>
        </w:tc>
      </w:tr>
      <w:tr>
        <w:tc>
          <w:tcPr>
            <w:tcW w:type="dxa" w:w="2880"/>
          </w:tcPr>
          <w:p>
            <w:r>
              <w:t>спрашивал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главною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целью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посещения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правда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l’impératrice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mère4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назначения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барона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первым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секретарем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c’est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un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0.025972490654381376</w:t>
            </w:r>
          </w:p>
        </w:tc>
      </w:tr>
      <w:tr>
        <w:tc>
          <w:tcPr>
            <w:tcW w:type="dxa" w:w="2880"/>
          </w:tcPr>
          <w:p>
            <w:r>
              <w:t>sire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baron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qu’il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paraît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желал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определить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сына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0.021315354399112994</w:t>
            </w:r>
          </w:p>
        </w:tc>
      </w:tr>
      <w:tr>
        <w:tc>
          <w:tcPr>
            <w:tcW w:type="dxa" w:w="2880"/>
          </w:tcPr>
          <w:p>
            <w:r>
              <w:t>место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которое</w:t>
            </w:r>
          </w:p>
        </w:tc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0.0705735263298363</w:t>
            </w:r>
          </w:p>
        </w:tc>
      </w:tr>
      <w:tr>
        <w:tc>
          <w:tcPr>
            <w:tcW w:type="dxa" w:w="2880"/>
          </w:tcPr>
          <w:p>
            <w:r>
              <w:t>через</w:t>
            </w:r>
          </w:p>
        </w:tc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0.06179661569490742</w:t>
            </w:r>
          </w:p>
        </w:tc>
      </w:tr>
      <w:tr>
        <w:tc>
          <w:tcPr>
            <w:tcW w:type="dxa" w:w="2880"/>
          </w:tcPr>
          <w:p>
            <w:r>
              <w:t>императрицу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марию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феодоровну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старались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доставить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барону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почти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0.03403291878849974</w:t>
            </w:r>
          </w:p>
        </w:tc>
      </w:tr>
      <w:tr>
        <w:tc>
          <w:tcPr>
            <w:tcW w:type="dxa" w:w="2880"/>
          </w:tcPr>
          <w:p>
            <w:r>
              <w:t>закрыла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глаза</w:t>
            </w:r>
          </w:p>
        </w:tc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0.08203724634280464</w:t>
            </w:r>
          </w:p>
        </w:tc>
      </w:tr>
      <w:tr>
        <w:tc>
          <w:tcPr>
            <w:tcW w:type="dxa" w:w="2880"/>
          </w:tcPr>
          <w:p>
            <w:r>
              <w:t>знак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кто</w:t>
            </w:r>
          </w:p>
        </w:tc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0.0806042813411836</w:t>
            </w:r>
          </w:p>
        </w:tc>
      </w:tr>
      <w:tr>
        <w:tc>
          <w:tcPr>
            <w:tcW w:type="dxa" w:w="2880"/>
          </w:tcPr>
          <w:p>
            <w:r>
              <w:t>другой</w:t>
            </w:r>
          </w:p>
        </w:tc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0.0746933007094968</w:t>
            </w:r>
          </w:p>
        </w:tc>
      </w:tr>
      <w:tr>
        <w:tc>
          <w:tcPr>
            <w:tcW w:type="dxa" w:w="2880"/>
          </w:tcPr>
          <w:p>
            <w:r>
              <w:t>судить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угодно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нравится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императрице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monsieur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funke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été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recommandé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mère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sa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soeur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0.03403291878849974</w:t>
            </w:r>
          </w:p>
        </w:tc>
      </w:tr>
      <w:tr>
        <w:tc>
          <w:tcPr>
            <w:tcW w:type="dxa" w:w="2880"/>
          </w:tcPr>
          <w:p>
            <w:r>
              <w:t>грустным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сухим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лицо</w:t>
            </w:r>
          </w:p>
        </w:tc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0.09833722323624397</w:t>
            </w:r>
          </w:p>
        </w:tc>
      </w:tr>
      <w:tr>
        <w:tc>
          <w:tcPr>
            <w:tcW w:type="dxa" w:w="2880"/>
          </w:tcPr>
          <w:p>
            <w:r>
              <w:t>представило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глубокое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выражение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0.030092265034041873</w:t>
            </w:r>
          </w:p>
        </w:tc>
      </w:tr>
      <w:tr>
        <w:tc>
          <w:tcPr>
            <w:tcW w:type="dxa" w:w="2880"/>
          </w:tcPr>
          <w:p>
            <w:r>
              <w:t>преданности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уважения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соединенное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грустью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ней</w:t>
            </w:r>
          </w:p>
        </w:tc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0.08024604009077833</w:t>
            </w:r>
          </w:p>
        </w:tc>
      </w:tr>
      <w:tr>
        <w:tc>
          <w:tcPr>
            <w:tcW w:type="dxa" w:w="2880"/>
          </w:tcPr>
          <w:p>
            <w:r>
              <w:t>бывало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каждый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раз</w:t>
            </w:r>
          </w:p>
        </w:tc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0.0872317444736809</w:t>
            </w:r>
          </w:p>
        </w:tc>
      </w:tr>
      <w:tr>
        <w:tc>
          <w:tcPr>
            <w:tcW w:type="dxa" w:w="2880"/>
          </w:tcPr>
          <w:p>
            <w:r>
              <w:t>разговоре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упоминала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своей</w:t>
            </w:r>
          </w:p>
        </w:tc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0.0782757132135494</w:t>
            </w:r>
          </w:p>
        </w:tc>
      </w:tr>
      <w:tr>
        <w:tc>
          <w:tcPr>
            <w:tcW w:type="dxa" w:w="2880"/>
          </w:tcPr>
          <w:p>
            <w:r>
              <w:t>высокой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покровительнице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пресловутый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нейтралитет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пруссии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западня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кстати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виконт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мортемар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родстве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монморанси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чрез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роганов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аббат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морио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вдовствующая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императрица5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барон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ничтожное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рекомендован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матери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0.021315354399112994</w:t>
            </w:r>
          </w:p>
        </w:tc>
      </w:tr>
      <w:tr>
        <w:tc>
          <w:tcPr>
            <w:tcW w:type="dxa" w:w="2880"/>
          </w:tcPr>
          <w:p>
            <w:r>
              <w:t>сестрою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6изволила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beaucoup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d’estime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взгляд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0.02041975127309984</w:t>
            </w:r>
          </w:p>
        </w:tc>
      </w:tr>
      <w:tr>
        <w:tc>
          <w:tcPr>
            <w:tcW w:type="dxa" w:w="2880"/>
          </w:tcPr>
          <w:p>
            <w:r>
              <w:t>подернулся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замолк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свойственною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придворною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женскою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ловкостью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быстротою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такта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захотела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щелконуть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отозваться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рекомендованном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mais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votre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ли</w:t>
            </w:r>
          </w:p>
        </w:tc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0.10120315323948606</w:t>
            </w:r>
          </w:p>
        </w:tc>
      </w:tr>
      <w:tr>
        <w:tc>
          <w:tcPr>
            <w:tcW w:type="dxa" w:w="2880"/>
          </w:tcPr>
          <w:p>
            <w:r>
              <w:t>ваша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тех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0.05194498130876275</w:t>
            </w:r>
          </w:p>
        </w:tc>
      </w:tr>
      <w:tr>
        <w:tc>
          <w:tcPr>
            <w:tcW w:type="dxa" w:w="2880"/>
          </w:tcPr>
          <w:p>
            <w:r>
              <w:t>пор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0.02525600815357086</w:t>
            </w:r>
          </w:p>
        </w:tc>
      </w:tr>
      <w:tr>
        <w:tc>
          <w:tcPr>
            <w:tcW w:type="dxa" w:w="2880"/>
          </w:tcPr>
          <w:p>
            <w:r>
              <w:t>выезжает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fait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délices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monde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trouve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belle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jour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3князь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наклонился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признательности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часто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0.024360405027557708</w:t>
            </w:r>
          </w:p>
        </w:tc>
      </w:tr>
      <w:tr>
        <w:tc>
          <w:tcPr>
            <w:tcW w:type="dxa" w:w="2880"/>
          </w:tcPr>
          <w:p>
            <w:r>
              <w:t>продолжала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минутного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молчания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придвигаясь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князю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0.03421203941370237</w:t>
            </w:r>
          </w:p>
        </w:tc>
      </w:tr>
      <w:tr>
        <w:tc>
          <w:tcPr>
            <w:tcW w:type="dxa" w:w="2880"/>
          </w:tcPr>
          <w:p>
            <w:r>
              <w:t>ласково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выказывая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этим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0.03833181379336287</w:t>
            </w:r>
          </w:p>
        </w:tc>
      </w:tr>
      <w:tr>
        <w:tc>
          <w:tcPr>
            <w:tcW w:type="dxa" w:w="2880"/>
          </w:tcPr>
          <w:p>
            <w:r>
              <w:t>светские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разговоры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кончены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начинается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задушевный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несправедливо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распределяется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счастие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жизни</w:t>
            </w:r>
          </w:p>
        </w:tc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0.07308121508267312</w:t>
            </w:r>
          </w:p>
        </w:tc>
      </w:tr>
      <w:tr>
        <w:tc>
          <w:tcPr>
            <w:tcW w:type="dxa" w:w="2880"/>
          </w:tcPr>
          <w:p>
            <w:r>
              <w:t>судьба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дала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таких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двух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0.026509852529989268</w:t>
            </w:r>
          </w:p>
        </w:tc>
      </w:tr>
      <w:tr>
        <w:tc>
          <w:tcPr>
            <w:tcW w:type="dxa" w:w="2880"/>
          </w:tcPr>
          <w:p>
            <w:r>
              <w:t>славных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анатоля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вашего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меньшого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люблю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0.021494475024315625</w:t>
            </w:r>
          </w:p>
        </w:tc>
      </w:tr>
      <w:tr>
        <w:tc>
          <w:tcPr>
            <w:tcW w:type="dxa" w:w="2880"/>
          </w:tcPr>
          <w:p>
            <w:r>
              <w:t>вставила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безапелляционно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приподняв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брови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прелестных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менее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цените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</w:t>
            </w:r>
          </w:p>
        </w:tc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0.15440197892466723</w:t>
            </w:r>
          </w:p>
        </w:tc>
      </w:tr>
      <w:tr>
        <w:tc>
          <w:tcPr>
            <w:tcW w:type="dxa" w:w="2880"/>
          </w:tcPr>
          <w:p>
            <w:r>
              <w:t>потому</w:t>
            </w:r>
          </w:p>
        </w:tc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0.1067558926207676</w:t>
            </w:r>
          </w:p>
        </w:tc>
      </w:tr>
      <w:tr>
        <w:tc>
          <w:tcPr>
            <w:tcW w:type="dxa" w:w="2880"/>
          </w:tcPr>
          <w:p>
            <w:r>
              <w:t>сто́ите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улыбнулась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восторженною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voulez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lafater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aurait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dit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n’ai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bosse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paternité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перестаньте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шутить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серьезно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поговорить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вами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недовольна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вашим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меньшим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сыном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нами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будь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сказано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приняло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грустное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нем</w:t>
            </w:r>
          </w:p>
        </w:tc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0.041914226297415466</w:t>
            </w:r>
          </w:p>
        </w:tc>
      </w:tr>
      <w:tr>
        <w:tc>
          <w:tcPr>
            <w:tcW w:type="dxa" w:w="2880"/>
          </w:tcPr>
          <w:p>
            <w:r>
              <w:t>величества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жалеют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молча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0.022927440025936666</w:t>
            </w:r>
          </w:p>
        </w:tc>
      </w:tr>
      <w:tr>
        <w:tc>
          <w:tcPr>
            <w:tcW w:type="dxa" w:w="2880"/>
          </w:tcPr>
          <w:p>
            <w:r>
              <w:t>значительно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глядя</w:t>
            </w:r>
          </w:p>
        </w:tc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0.04746696567869701</w:t>
            </w:r>
          </w:p>
        </w:tc>
      </w:tr>
      <w:tr>
        <w:tc>
          <w:tcPr>
            <w:tcW w:type="dxa" w:w="2880"/>
          </w:tcPr>
          <w:p>
            <w:r>
              <w:t>ждала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ответа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поморщился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ж</w:t>
            </w:r>
          </w:p>
        </w:tc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0.0403021406705918</w:t>
            </w:r>
          </w:p>
        </w:tc>
      </w:tr>
      <w:tr>
        <w:tc>
          <w:tcPr>
            <w:tcW w:type="dxa" w:w="2880"/>
          </w:tcPr>
          <w:p>
            <w:r>
              <w:t>делать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0.032779074412081326</w:t>
            </w:r>
          </w:p>
        </w:tc>
      </w:tr>
      <w:tr>
        <w:tc>
          <w:tcPr>
            <w:tcW w:type="dxa" w:w="2880"/>
          </w:tcPr>
          <w:p>
            <w:r>
              <w:t>наконец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0.02041975127309984</w:t>
            </w:r>
          </w:p>
        </w:tc>
      </w:tr>
      <w:tr>
        <w:tc>
          <w:tcPr>
            <w:tcW w:type="dxa" w:w="2880"/>
          </w:tcPr>
          <w:p>
            <w:r>
              <w:t>сделал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0.028838420657623463</w:t>
            </w:r>
          </w:p>
        </w:tc>
      </w:tr>
      <w:tr>
        <w:tc>
          <w:tcPr>
            <w:tcW w:type="dxa" w:w="2880"/>
          </w:tcPr>
          <w:p>
            <w:r>
              <w:t>воспитания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отец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оба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вышли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imbéciles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ипполит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крайней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мере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покойный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дурак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много</w:t>
            </w:r>
          </w:p>
        </w:tc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0.03869005504376812</w:t>
            </w:r>
          </w:p>
        </w:tc>
      </w:tr>
      <w:tr>
        <w:tc>
          <w:tcPr>
            <w:tcW w:type="dxa" w:w="2880"/>
          </w:tcPr>
          <w:p>
            <w:r>
              <w:t>вашем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семействе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составляет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наслаждение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общества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находят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прекрасною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день</w:t>
            </w:r>
          </w:p>
        </w:tc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0.06878232007781</w:t>
            </w:r>
          </w:p>
        </w:tc>
      </w:tr>
      <w:tr>
        <w:tc>
          <w:tcPr>
            <w:tcW w:type="dxa" w:w="2880"/>
          </w:tcPr>
          <w:p>
            <w:r>
              <w:t>лафатер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любви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0.024360405027557708</w:t>
            </w:r>
          </w:p>
        </w:tc>
      </w:tr>
      <w:tr>
        <w:tc>
          <w:tcPr>
            <w:tcW w:type="dxa" w:w="2880"/>
          </w:tcPr>
          <w:p>
            <w:r>
              <w:t>дурни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7анатоль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различие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неестественно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одушевленно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этом</w:t>
            </w:r>
          </w:p>
        </w:tc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0.06806583757699948</w:t>
            </w:r>
          </w:p>
        </w:tc>
      </w:tr>
      <w:tr>
        <w:tc>
          <w:tcPr>
            <w:tcW w:type="dxa" w:w="2880"/>
          </w:tcPr>
          <w:p>
            <w:r>
              <w:t>резко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сложившихся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около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рта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морщинах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неожиданно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грубое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неприятное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зачем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родятся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дети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были</w:t>
            </w:r>
          </w:p>
        </w:tc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0.1732096445709434</w:t>
            </w:r>
          </w:p>
        </w:tc>
      </w:tr>
      <w:tr>
        <w:tc>
          <w:tcPr>
            <w:tcW w:type="dxa" w:w="2880"/>
          </w:tcPr>
          <w:p>
            <w:r>
              <w:t>могла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0.03671972816653919</w:t>
            </w:r>
          </w:p>
        </w:tc>
      </w:tr>
      <w:tr>
        <w:tc>
          <w:tcPr>
            <w:tcW w:type="dxa" w:w="2880"/>
          </w:tcPr>
          <w:p>
            <w:r>
              <w:t>упрекнуть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задумчиво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поднимая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suie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votre1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seule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puis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l’avouer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entraves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existence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объясняю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помолчал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выражая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жестом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покорность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жестокой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судьбе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задумалась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женить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говорят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0.02704721440559716</w:t>
            </w:r>
          </w:p>
        </w:tc>
      </w:tr>
      <w:tr>
        <w:tc>
          <w:tcPr>
            <w:tcW w:type="dxa" w:w="2880"/>
          </w:tcPr>
          <w:p>
            <w:r>
              <w:t>старые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девицы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ont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manie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mariages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чувствую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собою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0.021673595649518256</w:t>
            </w:r>
          </w:p>
        </w:tc>
      </w:tr>
      <w:tr>
        <w:tc>
          <w:tcPr>
            <w:tcW w:type="dxa" w:w="2880"/>
          </w:tcPr>
          <w:p>
            <w:r>
              <w:t>этой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0.055527393812815365</w:t>
            </w:r>
          </w:p>
        </w:tc>
      </w:tr>
      <w:tr>
        <w:tc>
          <w:tcPr>
            <w:tcW w:type="dxa" w:w="2880"/>
          </w:tcPr>
          <w:p>
            <w:r>
              <w:t>слабости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есть</w:t>
            </w:r>
          </w:p>
        </w:tc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0.08812734759969407</w:t>
            </w:r>
          </w:p>
        </w:tc>
      </w:tr>
      <w:tr>
        <w:tc>
          <w:tcPr>
            <w:tcW w:type="dxa" w:w="2880"/>
          </w:tcPr>
          <w:p>
            <w:r>
              <w:t>petite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personne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несчастлива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отцом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parente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princesse6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болконская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светским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людям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быстротой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соображения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памяти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показал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движением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головы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принял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соображению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сведения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анатоль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0.029017541282826093</w:t>
            </w:r>
          </w:p>
        </w:tc>
      </w:tr>
      <w:tr>
        <w:tc>
          <w:tcPr>
            <w:tcW w:type="dxa" w:w="2880"/>
          </w:tcPr>
          <w:p>
            <w:r>
              <w:t>сто́ит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видимо</w:t>
            </w:r>
          </w:p>
        </w:tc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0.04549663880146807</w:t>
            </w:r>
          </w:p>
        </w:tc>
      </w:tr>
      <w:tr>
        <w:tc>
          <w:tcPr>
            <w:tcW w:type="dxa" w:w="2880"/>
          </w:tcPr>
          <w:p>
            <w:r>
              <w:t>силах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удерживать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печальный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ход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своих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0.051586740058357505</w:t>
            </w:r>
          </w:p>
        </w:tc>
      </w:tr>
      <w:tr>
        <w:tc>
          <w:tcPr>
            <w:tcW w:type="dxa" w:w="2880"/>
          </w:tcPr>
          <w:p>
            <w:r>
              <w:t>мыслей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пять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пойдет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voilà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l’avantage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d’être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père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богата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княжна</w:t>
            </w:r>
          </w:p>
        </w:tc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0.1026361182411071</w:t>
            </w:r>
          </w:p>
        </w:tc>
      </w:tr>
      <w:tr>
        <w:tc>
          <w:tcPr>
            <w:tcW w:type="dxa" w:w="2880"/>
          </w:tcPr>
          <w:p>
            <w:r>
              <w:t>богат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скуп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живет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деревне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известный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болконский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отставленный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императоре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прозванный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человек</w:t>
            </w:r>
          </w:p>
        </w:tc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0.09923282636225712</w:t>
            </w:r>
          </w:p>
        </w:tc>
      </w:tr>
      <w:tr>
        <w:tc>
          <w:tcPr>
            <w:tcW w:type="dxa" w:w="2880"/>
          </w:tcPr>
          <w:p>
            <w:r>
              <w:t>со</w:t>
            </w:r>
          </w:p>
        </w:tc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0.08221636696800727</w:t>
            </w:r>
          </w:p>
        </w:tc>
      </w:tr>
      <w:tr>
        <w:tc>
          <w:tcPr>
            <w:tcW w:type="dxa" w:w="2880"/>
          </w:tcPr>
          <w:p>
            <w:r>
              <w:t>странностями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malheureuse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pierres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0.022210957525126147</w:t>
            </w:r>
          </w:p>
        </w:tc>
      </w:tr>
      <w:tr>
        <w:tc>
          <w:tcPr>
            <w:tcW w:type="dxa" w:w="2880"/>
          </w:tcPr>
          <w:p>
            <w:r>
              <w:t>брат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недавно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женился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lise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мейнен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адъютант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0.026868093780394533</w:t>
            </w:r>
          </w:p>
        </w:tc>
      </w:tr>
      <w:tr>
        <w:tc>
          <w:tcPr>
            <w:tcW w:type="dxa" w:w="2880"/>
          </w:tcPr>
          <w:p>
            <w:r>
              <w:t>кутузова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0.029017541282826093</w:t>
            </w:r>
          </w:p>
        </w:tc>
      </w:tr>
      <w:tr>
        <w:tc>
          <w:tcPr>
            <w:tcW w:type="dxa" w:w="2880"/>
          </w:tcPr>
          <w:p>
            <w:r>
              <w:t>ваш2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одним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могу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признаться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моего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существования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имеют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наша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родственница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княжна7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бедняжка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камни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ecoutez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взяв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собеседницу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пригибая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почему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книзу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arrangez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affaire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suis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votre2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jamais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pan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m’écrit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des3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хорошей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нужно</w:t>
            </w:r>
          </w:p>
        </w:tc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0.04961641318112856</w:t>
            </w:r>
          </w:p>
        </w:tc>
      </w:tr>
      <w:tr>
        <w:tc>
          <w:tcPr>
            <w:tcW w:type="dxa" w:w="2880"/>
          </w:tcPr>
          <w:p>
            <w:r>
              <w:t>свободными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фамильярными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движениями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отличали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взял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фрейлину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поцеловав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помахал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фрейлинскою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рукой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развалившись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сторону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attendez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соображая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поговорю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femme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du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jeune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уладится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sera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dans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ferai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apprentissage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vieille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fille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6ii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начала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понемногу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наполняться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приехала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высшая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знать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петербурга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люди</w:t>
            </w:r>
          </w:p>
        </w:tc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0.0610801331940969</w:t>
            </w:r>
          </w:p>
        </w:tc>
      </w:tr>
      <w:tr>
        <w:tc>
          <w:tcPr>
            <w:tcW w:type="dxa" w:w="2880"/>
          </w:tcPr>
          <w:p>
            <w:r>
              <w:t>самые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разнородные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обществу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каком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жили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красавица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элен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0.03152523003566292</w:t>
            </w:r>
          </w:p>
        </w:tc>
      </w:tr>
      <w:tr>
        <w:tc>
          <w:tcPr>
            <w:tcW w:type="dxa" w:w="2880"/>
          </w:tcPr>
          <w:p>
            <w:r>
              <w:t>заехавшая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ним</w:t>
            </w:r>
          </w:p>
        </w:tc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0.09457569010698876</w:t>
            </w:r>
          </w:p>
        </w:tc>
      </w:tr>
      <w:tr>
        <w:tc>
          <w:tcPr>
            <w:tcW w:type="dxa" w:w="2880"/>
          </w:tcPr>
          <w:p>
            <w:r>
              <w:t>ехать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0.02830105878201557</w:t>
            </w:r>
          </w:p>
        </w:tc>
      </w:tr>
      <w:tr>
        <w:tc>
          <w:tcPr>
            <w:tcW w:type="dxa" w:w="2880"/>
          </w:tcPr>
          <w:p>
            <w:r>
              <w:t>шифре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платье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séduisante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pétersbourg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молодая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маленькая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княгиня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прошлую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зиму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вышедшая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замуж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выезжавшая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большой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причине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беременности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ездившая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небольшие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приехал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0.02722633503079979</w:t>
            </w:r>
          </w:p>
        </w:tc>
      </w:tr>
      <w:tr>
        <w:tc>
          <w:tcPr>
            <w:tcW w:type="dxa" w:w="2880"/>
          </w:tcPr>
          <w:p>
            <w:r>
              <w:t>сын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мортемаром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многие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другие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0.0325999537868787</w:t>
            </w:r>
          </w:p>
        </w:tc>
      </w:tr>
      <w:tr>
        <w:tc>
          <w:tcPr>
            <w:tcW w:type="dxa" w:w="2880"/>
          </w:tcPr>
          <w:p>
            <w:r>
              <w:t>видали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знакомы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tante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приезжавшим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гостям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весьма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послушайте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милая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дело</w:t>
            </w:r>
          </w:p>
        </w:tc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0.07845483383875203</w:t>
            </w:r>
          </w:p>
        </w:tc>
      </w:tr>
      <w:tr>
        <w:tc>
          <w:tcPr>
            <w:tcW w:type="dxa" w:w="2880"/>
          </w:tcPr>
          <w:p>
            <w:r>
              <w:t>навсегда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ваш3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пишет4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постойте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лизе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жене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болконского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начну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ремеслу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обворожительная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женщина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петербурге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0.01755382126985776</w:t>
            </w:r>
          </w:p>
        </w:tc>
      </w:tr>
      <w:tr>
        <w:tc>
          <w:tcPr>
            <w:tcW w:type="dxa" w:w="2880"/>
          </w:tcPr>
          <w:p>
            <w:r>
              <w:t>тетушкой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9подводила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маленькой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старушке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бантах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комнаты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0.029196661908028724</w:t>
            </w:r>
          </w:p>
        </w:tc>
      </w:tr>
      <w:tr>
        <w:tc>
          <w:tcPr>
            <w:tcW w:type="dxa" w:w="2880"/>
          </w:tcPr>
          <w:p>
            <w:r>
              <w:t>скоро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стали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0.024718646277962972</w:t>
            </w:r>
          </w:p>
        </w:tc>
      </w:tr>
      <w:tr>
        <w:tc>
          <w:tcPr>
            <w:tcW w:type="dxa" w:w="2880"/>
          </w:tcPr>
          <w:p>
            <w:r>
              <w:t>приезжать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гости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называла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имени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медленно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переводя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гостя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совершали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приветствования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никому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неизвестной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неинтересной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тетушки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торжественным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участием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следила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приветствиями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одобряя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каждому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одних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выражениях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своем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0.032420833161676064</w:t>
            </w:r>
          </w:p>
        </w:tc>
      </w:tr>
      <w:tr>
        <w:tc>
          <w:tcPr>
            <w:tcW w:type="dxa" w:w="2880"/>
          </w:tcPr>
          <w:p>
            <w:r>
              <w:t>слава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богу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лучше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0.028121938156812944</w:t>
            </w:r>
          </w:p>
        </w:tc>
      </w:tr>
      <w:tr>
        <w:tc>
          <w:tcPr>
            <w:tcW w:type="dxa" w:w="2880"/>
          </w:tcPr>
          <w:p>
            <w:r>
              <w:t>подходившие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поспешности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чувством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облегчения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исполненной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обязанности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отходили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старушки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чтоб</w:t>
            </w:r>
          </w:p>
        </w:tc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0.06734935507618896</w:t>
            </w:r>
          </w:p>
        </w:tc>
      </w:tr>
      <w:tr>
        <w:tc>
          <w:tcPr>
            <w:tcW w:type="dxa" w:w="2880"/>
          </w:tcPr>
          <w:p>
            <w:r>
              <w:t>разу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подойти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работой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золотом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бархатном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хорошенькая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чуть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черневшимися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усиками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верхняя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губка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коротка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</w:t>
            </w:r>
          </w:p>
        </w:tc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0.11481632075488596</w:t>
            </w:r>
          </w:p>
        </w:tc>
      </w:tr>
      <w:tr>
        <w:tc>
          <w:tcPr>
            <w:tcW w:type="dxa" w:w="2880"/>
          </w:tcPr>
          <w:p>
            <w:r>
              <w:t>милее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нижнюю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бывает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вполне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привлекательных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женщин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недостаток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короткость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губы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полуоткрытый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казались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особенною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собственно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красотой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всем</w:t>
            </w:r>
          </w:p>
        </w:tc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0.051586740058357505</w:t>
            </w:r>
          </w:p>
        </w:tc>
      </w:tr>
      <w:tr>
        <w:tc>
          <w:tcPr>
            <w:tcW w:type="dxa" w:w="2880"/>
          </w:tcPr>
          <w:p>
            <w:r>
              <w:t>весело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0.024897766903165596</w:t>
            </w:r>
          </w:p>
        </w:tc>
      </w:tr>
      <w:tr>
        <w:tc>
          <w:tcPr>
            <w:tcW w:type="dxa" w:w="2880"/>
          </w:tcPr>
          <w:p>
            <w:r>
              <w:t>смотреть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эту</w:t>
            </w:r>
          </w:p>
        </w:tc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0.05104937818274961</w:t>
            </w:r>
          </w:p>
        </w:tc>
      </w:tr>
      <w:tr>
        <w:tc>
          <w:tcPr>
            <w:tcW w:type="dxa" w:w="2880"/>
          </w:tcPr>
          <w:p>
            <w:r>
              <w:t>полную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здоровья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будущую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мать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легко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переносившую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положение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0.025793370029178753</w:t>
            </w:r>
          </w:p>
        </w:tc>
      </w:tr>
      <w:tr>
        <w:tc>
          <w:tcPr>
            <w:tcW w:type="dxa" w:w="2880"/>
          </w:tcPr>
          <w:p>
            <w:r>
              <w:t>старикам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мрачным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молодым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казалось</w:t>
            </w:r>
          </w:p>
        </w:tc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0.060005409442881116</w:t>
            </w:r>
          </w:p>
        </w:tc>
      </w:tr>
      <w:tr>
        <w:tc>
          <w:tcPr>
            <w:tcW w:type="dxa" w:w="2880"/>
          </w:tcPr>
          <w:p>
            <w:r>
              <w:t>сами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делаются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похожи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побыв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времени</w:t>
            </w:r>
          </w:p>
        </w:tc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0.04280982942342862</w:t>
            </w:r>
          </w:p>
        </w:tc>
      </w:tr>
      <w:tr>
        <w:tc>
          <w:tcPr>
            <w:tcW w:type="dxa" w:w="2880"/>
          </w:tcPr>
          <w:p>
            <w:r>
              <w:t>видел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0.05051201630714172</w:t>
            </w:r>
          </w:p>
        </w:tc>
      </w:tr>
      <w:tr>
        <w:tc>
          <w:tcPr>
            <w:tcW w:type="dxa" w:w="2880"/>
          </w:tcPr>
          <w:p>
            <w:r>
              <w:t>каждом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светлую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улыбочку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белые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зубы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виднелись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беспрестанно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тот</w:t>
            </w:r>
          </w:p>
        </w:tc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0.05534827318761273</w:t>
            </w:r>
          </w:p>
        </w:tc>
      </w:tr>
      <w:tr>
        <w:tc>
          <w:tcPr>
            <w:tcW w:type="dxa" w:w="2880"/>
          </w:tcPr>
          <w:p>
            <w:r>
              <w:t>думал</w:t>
            </w:r>
          </w:p>
        </w:tc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0.060005409442881116</w:t>
            </w:r>
          </w:p>
        </w:tc>
      </w:tr>
      <w:tr>
        <w:tc>
          <w:tcPr>
            <w:tcW w:type="dxa" w:w="2880"/>
          </w:tcPr>
          <w:p>
            <w:r>
              <w:t>любезен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переваливаясь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маленькими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быстрыми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шажками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рабочею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оправляя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села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диван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серебряного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самовара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partie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plaisir2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окружавших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j’ai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apporté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ouvrage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развертывая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свой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ридикюль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обращаясь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ко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смотрите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jouez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mauvais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tour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тетушку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увеселением3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работу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10обратилась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écrit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c’était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toute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voyez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attifée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руками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0.02615161127958401</w:t>
            </w:r>
          </w:p>
        </w:tc>
      </w:tr>
      <w:tr>
        <w:tc>
          <w:tcPr>
            <w:tcW w:type="dxa" w:w="2880"/>
          </w:tcPr>
          <w:p>
            <w:r>
              <w:t>показать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кружевах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серенькое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изящное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немного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ниже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грудей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опоясанное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лентой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soyez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tranquille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serez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toujours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jolie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отвечала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mari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m’abandonne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генералу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va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se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tuer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pourquoi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vilaine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василию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дожидаясь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обратилась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дочери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красивой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délicieuse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princesse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тихо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вскоре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княгини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вошел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0.02633073190478664</w:t>
            </w:r>
          </w:p>
        </w:tc>
      </w:tr>
      <w:tr>
        <w:tc>
          <w:tcPr>
            <w:tcW w:type="dxa" w:w="2880"/>
          </w:tcPr>
          <w:p>
            <w:r>
              <w:t>массивный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толстый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молодой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стриженою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головой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0.029734023783636616</w:t>
            </w:r>
          </w:p>
        </w:tc>
      </w:tr>
      <w:tr>
        <w:tc>
          <w:tcPr>
            <w:tcW w:type="dxa" w:w="2880"/>
          </w:tcPr>
          <w:p>
            <w:r>
              <w:t>очках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светлых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панталонах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тогдашней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высоким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жабо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коричневом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фраке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незаконный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знаменитого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екатерининского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вельможи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графа</w:t>
            </w:r>
          </w:p>
        </w:tc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0.03457028066410763</w:t>
            </w:r>
          </w:p>
        </w:tc>
      </w:tr>
      <w:tr>
        <w:tc>
          <w:tcPr>
            <w:tcW w:type="dxa" w:w="2880"/>
          </w:tcPr>
          <w:p>
            <w:r>
              <w:t>безухова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умиравшего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москве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0.04066038192099706</w:t>
            </w:r>
          </w:p>
        </w:tc>
      </w:tr>
      <w:tr>
        <w:tc>
          <w:tcPr>
            <w:tcW w:type="dxa" w:w="2880"/>
          </w:tcPr>
          <w:p>
            <w:r>
              <w:t>нигде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служил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границы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где</w:t>
            </w:r>
          </w:p>
        </w:tc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0.08758998572408618</w:t>
            </w:r>
          </w:p>
        </w:tc>
      </w:tr>
      <w:tr>
        <w:tc>
          <w:tcPr>
            <w:tcW w:type="dxa" w:w="2880"/>
          </w:tcPr>
          <w:p>
            <w:r>
              <w:t>воспитывался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обществе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приветствовала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относящимся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самой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низшей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иерархии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салоне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низшее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своему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0.030629626909649765</w:t>
            </w:r>
          </w:p>
        </w:tc>
      </w:tr>
      <w:tr>
        <w:tc>
          <w:tcPr>
            <w:tcW w:type="dxa" w:w="2880"/>
          </w:tcPr>
          <w:p>
            <w:r>
              <w:t>сорту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приветствие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вошедшего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пьера</w:t>
            </w:r>
          </w:p>
        </w:tc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0.08830646822489668</w:t>
            </w:r>
          </w:p>
        </w:tc>
      </w:tr>
      <w:tr>
        <w:tc>
          <w:tcPr>
            <w:tcW w:type="dxa" w:w="2880"/>
          </w:tcPr>
          <w:p>
            <w:r>
              <w:t>изобразилось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беспокойство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страх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подобный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тому</w:t>
            </w:r>
          </w:p>
        </w:tc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0.0592889269420706</w:t>
            </w:r>
          </w:p>
        </w:tc>
      </w:tr>
      <w:tr>
        <w:tc>
          <w:tcPr>
            <w:tcW w:type="dxa" w:w="2880"/>
          </w:tcPr>
          <w:p>
            <w:r>
              <w:t>выражается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чего</w:t>
            </w:r>
          </w:p>
        </w:tc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0.050691136932344345</w:t>
            </w:r>
          </w:p>
        </w:tc>
      </w:tr>
      <w:tr>
        <w:tc>
          <w:tcPr>
            <w:tcW w:type="dxa" w:w="2880"/>
          </w:tcPr>
          <w:p>
            <w:r>
              <w:t>нибудь</w:t>
            </w:r>
          </w:p>
        </w:tc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0.06376694257213636</w:t>
            </w:r>
          </w:p>
        </w:tc>
      </w:tr>
      <w:tr>
        <w:tc>
          <w:tcPr>
            <w:tcW w:type="dxa" w:w="2880"/>
          </w:tcPr>
          <w:p>
            <w:r>
              <w:t>огромного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несвойственного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действительно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пьер</w:t>
            </w:r>
          </w:p>
        </w:tc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0.2633073190478664</w:t>
            </w:r>
          </w:p>
        </w:tc>
      </w:tr>
      <w:tr>
        <w:tc>
          <w:tcPr>
            <w:tcW w:type="dxa" w:w="2880"/>
          </w:tcPr>
          <w:p>
            <w:r>
              <w:t>других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0.032779074412081326</w:t>
            </w:r>
          </w:p>
        </w:tc>
      </w:tr>
      <w:tr>
        <w:tc>
          <w:tcPr>
            <w:tcW w:type="dxa" w:w="2880"/>
          </w:tcPr>
          <w:p>
            <w:r>
              <w:t>мужчин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комнате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0.02561424940397612</w:t>
            </w:r>
          </w:p>
        </w:tc>
      </w:tr>
      <w:tr>
        <w:tc>
          <w:tcPr>
            <w:tcW w:type="dxa" w:w="2880"/>
          </w:tcPr>
          <w:p>
            <w:r>
              <w:t>мог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0.08382845259483093</w:t>
            </w:r>
          </w:p>
        </w:tc>
      </w:tr>
      <w:tr>
        <w:tc>
          <w:tcPr>
            <w:tcW w:type="dxa" w:w="2880"/>
          </w:tcPr>
          <w:p>
            <w:r>
              <w:t>относиться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робкому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отличавшему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гостиной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aimable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pierre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venu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malade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испуганно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сыграйте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шутки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писали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совсем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0.0361823662909313</w:t>
            </w:r>
          </w:p>
        </w:tc>
      </w:tr>
      <w:tr>
        <w:tc>
          <w:tcPr>
            <w:tcW w:type="dxa" w:w="2880"/>
          </w:tcPr>
          <w:p>
            <w:r>
              <w:t>маленький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видите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укутана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будьте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покойны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лиза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таки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0.021673595649518256</w:t>
            </w:r>
          </w:p>
        </w:tc>
      </w:tr>
      <w:tr>
        <w:tc>
          <w:tcPr>
            <w:tcW w:type="dxa" w:w="2880"/>
          </w:tcPr>
          <w:p>
            <w:r>
              <w:t>будете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муж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покидает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идет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смерть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эта</w:t>
            </w:r>
          </w:p>
        </w:tc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0.044063673799847033</w:t>
            </w:r>
          </w:p>
        </w:tc>
      </w:tr>
      <w:tr>
        <w:tc>
          <w:tcPr>
            <w:tcW w:type="dxa" w:w="2880"/>
          </w:tcPr>
          <w:p>
            <w:r>
              <w:t>гадкая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особа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мило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вашей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стороны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0.02830105878201557</w:t>
            </w:r>
          </w:p>
        </w:tc>
      </w:tr>
      <w:tr>
        <w:tc>
          <w:tcPr>
            <w:tcW w:type="dxa" w:w="2880"/>
          </w:tcPr>
          <w:p>
            <w:r>
              <w:t>мосье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приехали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навестить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больную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11переглядываясь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которой</w:t>
            </w:r>
          </w:p>
        </w:tc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0.06340870132173108</w:t>
            </w:r>
          </w:p>
        </w:tc>
      </w:tr>
      <w:tr>
        <w:tc>
          <w:tcPr>
            <w:tcW w:type="dxa" w:w="2880"/>
          </w:tcPr>
          <w:p>
            <w:r>
              <w:t>подводила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пробурлил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непонятное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продолжал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0.03152523003566292</w:t>
            </w:r>
          </w:p>
        </w:tc>
      </w:tr>
      <w:tr>
        <w:tc>
          <w:tcPr>
            <w:tcW w:type="dxa" w:w="2880"/>
          </w:tcPr>
          <w:p>
            <w:r>
              <w:t>отыскивать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глазами</w:t>
            </w:r>
          </w:p>
        </w:tc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0.04298895004863125</w:t>
            </w:r>
          </w:p>
        </w:tc>
      </w:tr>
      <w:tr>
        <w:tc>
          <w:tcPr>
            <w:tcW w:type="dxa" w:w="2880"/>
          </w:tcPr>
          <w:p>
            <w:r>
              <w:t>радостно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улыбнулся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0.0189867862714788</w:t>
            </w:r>
          </w:p>
        </w:tc>
      </w:tr>
      <w:tr>
        <w:tc>
          <w:tcPr>
            <w:tcW w:type="dxa" w:w="2880"/>
          </w:tcPr>
          <w:p>
            <w:r>
              <w:t>кланяясь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княгине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близкой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знакомой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тетушке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дослушав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речи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отошел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остановила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словами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аббата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интересный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</w:t>
            </w:r>
          </w:p>
        </w:tc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0.16980635269209343</w:t>
            </w:r>
          </w:p>
        </w:tc>
      </w:tr>
      <w:tr>
        <w:tc>
          <w:tcPr>
            <w:tcW w:type="dxa" w:w="2880"/>
          </w:tcPr>
          <w:p>
            <w:r>
              <w:t>слышал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план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вечного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интересно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едва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возможно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думаете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вновь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обратиться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занятиям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хозяйки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дома</w:t>
            </w:r>
          </w:p>
        </w:tc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0.03492852191451289</w:t>
            </w:r>
          </w:p>
        </w:tc>
      </w:tr>
      <w:tr>
        <w:tc>
          <w:tcPr>
            <w:tcW w:type="dxa" w:w="2880"/>
          </w:tcPr>
          <w:p>
            <w:r>
              <w:t>обратную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неучтивость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</w:t>
            </w:r>
          </w:p>
        </w:tc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0.10818885762238864</w:t>
            </w:r>
          </w:p>
        </w:tc>
      </w:tr>
      <w:tr>
        <w:tc>
          <w:tcPr>
            <w:tcW w:type="dxa" w:w="2880"/>
          </w:tcPr>
          <w:p>
            <w:r>
              <w:t>собеседницы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ушел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остановил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разговором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уйти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нагнув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голову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0.055527393812815365</w:t>
            </w:r>
          </w:p>
        </w:tc>
      </w:tr>
      <w:tr>
        <w:tc>
          <w:tcPr>
            <w:tcW w:type="dxa" w:w="2880"/>
          </w:tcPr>
          <w:p>
            <w:r>
              <w:t>расставив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большие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ноги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стал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0.055885635063220626</w:t>
            </w:r>
          </w:p>
        </w:tc>
      </w:tr>
      <w:tr>
        <w:tc>
          <w:tcPr>
            <w:tcW w:type="dxa" w:w="2880"/>
          </w:tcPr>
          <w:p>
            <w:r>
              <w:t>доказывать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полагал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химера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отделавшись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молодого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умеющего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жить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возвратилась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прислушиваться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приглядываться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помощь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пункт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ослабевал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разговор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хозяин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прядильной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мастерской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посадив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прохаживается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неподвижность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непривычный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скрипящий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звук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веретена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торопливо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пускает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прохаживаясь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замолкнувшему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кружку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словом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перемещением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равномерную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машину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среди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этих</w:t>
            </w:r>
          </w:p>
        </w:tc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0.0610801331940969</w:t>
            </w:r>
          </w:p>
        </w:tc>
      </w:tr>
      <w:tr>
        <w:tc>
          <w:tcPr>
            <w:tcW w:type="dxa" w:w="2880"/>
          </w:tcPr>
          <w:p>
            <w:r>
              <w:t>забот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виден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особенный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заботливо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послушать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говорилось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мортемара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другому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воспитанного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границей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россии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0.021673595649518256</w:t>
            </w:r>
          </w:p>
        </w:tc>
      </w:tr>
      <w:tr>
        <w:tc>
          <w:tcPr>
            <w:tcW w:type="dxa" w:w="2880"/>
          </w:tcPr>
          <w:p>
            <w:r>
              <w:t>знал</w:t>
            </w:r>
          </w:p>
        </w:tc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0.05713947943963904</w:t>
            </w:r>
          </w:p>
        </w:tc>
      </w:tr>
      <w:tr>
        <w:tc>
          <w:tcPr>
            <w:tcW w:type="dxa" w:w="2880"/>
          </w:tcPr>
          <w:p>
            <w:r>
              <w:t>тут</w:t>
            </w:r>
          </w:p>
        </w:tc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0.04352631192423914</w:t>
            </w:r>
          </w:p>
        </w:tc>
      </w:tr>
      <w:tr>
        <w:tc>
          <w:tcPr>
            <w:tcW w:type="dxa" w:w="2880"/>
          </w:tcPr>
          <w:p>
            <w:r>
              <w:t>собрана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интеллигенция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ребенка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игрушечной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лавке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разбегались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боялся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пропустить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умные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12услыхать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изящные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выражения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лиц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собранных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здесь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0.034391160038905</w:t>
            </w:r>
          </w:p>
        </w:tc>
      </w:tr>
      <w:tr>
        <w:tc>
          <w:tcPr>
            <w:tcW w:type="dxa" w:w="2880"/>
          </w:tcPr>
          <w:p>
            <w:r>
              <w:t>ждал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показался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интересен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остановился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0.02740545565600242</w:t>
            </w:r>
          </w:p>
        </w:tc>
      </w:tr>
      <w:tr>
        <w:tc>
          <w:tcPr>
            <w:tcW w:type="dxa" w:w="2880"/>
          </w:tcPr>
          <w:p>
            <w:r>
              <w:t>ожидая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случая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высказать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мысли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0.02525600815357086</w:t>
            </w:r>
          </w:p>
        </w:tc>
      </w:tr>
      <w:tr>
        <w:tc>
          <w:tcPr>
            <w:tcW w:type="dxa" w:w="2880"/>
          </w:tcPr>
          <w:p>
            <w:r>
              <w:t>любят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молодые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пущен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разных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сторон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0.024897766903165596</w:t>
            </w:r>
          </w:p>
        </w:tc>
      </w:tr>
      <w:tr>
        <w:tc>
          <w:tcPr>
            <w:tcW w:type="dxa" w:w="2880"/>
          </w:tcPr>
          <w:p>
            <w:r>
              <w:t>равномерно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умолкая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кроме</w:t>
            </w:r>
          </w:p>
        </w:tc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0.041555985047010205</w:t>
            </w:r>
          </w:p>
        </w:tc>
      </w:tr>
      <w:tr>
        <w:tc>
          <w:tcPr>
            <w:tcW w:type="dxa" w:w="2880"/>
          </w:tcPr>
          <w:p>
            <w:r>
              <w:t>сидела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пожилая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дама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исплаканным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худым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лицом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0.027763696906407682</w:t>
            </w:r>
          </w:p>
        </w:tc>
      </w:tr>
      <w:tr>
        <w:tc>
          <w:tcPr>
            <w:tcW w:type="dxa" w:w="2880"/>
          </w:tcPr>
          <w:p>
            <w:r>
              <w:t>чужая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блестящем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общество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разбилось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три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0.030808747534852396</w:t>
            </w:r>
          </w:p>
        </w:tc>
      </w:tr>
      <w:tr>
        <w:tc>
          <w:tcPr>
            <w:tcW w:type="dxa" w:w="2880"/>
          </w:tcPr>
          <w:p>
            <w:r>
              <w:t>кружка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мужском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центром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другом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молодом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румяная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полная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молодости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третьем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миловидный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чертами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приемами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очевидно</w:t>
            </w:r>
          </w:p>
        </w:tc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0.04083950254619968</w:t>
            </w:r>
          </w:p>
        </w:tc>
      </w:tr>
      <w:tr>
        <w:tc>
          <w:tcPr>
            <w:tcW w:type="dxa" w:w="2880"/>
          </w:tcPr>
          <w:p>
            <w:r>
              <w:t>считавший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знаменитостью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благовоспитанности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предоставлявший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находился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угощала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</w:t>
            </w:r>
          </w:p>
        </w:tc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0.08132076384199412</w:t>
            </w:r>
          </w:p>
        </w:tc>
      </w:tr>
      <w:tr>
        <w:tc>
          <w:tcPr>
            <w:tcW w:type="dxa" w:w="2880"/>
          </w:tcPr>
          <w:p>
            <w:r>
              <w:t>гостей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хороший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метр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д’отель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нечто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сверхъестественно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прекрасное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кусок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говядины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захочется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грязной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кухне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сервировала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сначала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виконта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утонченное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кружке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заговорили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тотчас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об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0.05319882568518117</w:t>
            </w:r>
          </w:p>
        </w:tc>
      </w:tr>
      <w:tr>
        <w:tc>
          <w:tcPr>
            <w:tcW w:type="dxa" w:w="2880"/>
          </w:tcPr>
          <w:p>
            <w:r>
              <w:t>убиении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герцога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энгиенского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герцог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энгиенский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погиб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великодушия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особенные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причины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озлобления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бонапарта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ah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voyons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contez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cela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радостью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чувствуя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louis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xv2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фраза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поклонился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покорности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учтиво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сделала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круг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пригласила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слушать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рассказ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personnellement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connu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monseigneur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расскажите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напоминающим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лудовика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xv3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знаком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герцогом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13шепнула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одному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parfait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conteur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проговорила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сomme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voit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l’homme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bonne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compagnie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третьему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самом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изящном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ростбиф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блюде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начать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тонко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сюда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hélène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красавице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княжне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поодаль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центр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другого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улыбалась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поднялась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тою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неизменяющеюся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женщины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которою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вошла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гостиную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слегка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шумя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белою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белизной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плеч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глянцем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волос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бриллиантов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прошла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расступившимися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мужчинами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прямо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0.02633073190478664</w:t>
            </w:r>
          </w:p>
        </w:tc>
      </w:tr>
      <w:tr>
        <w:tc>
          <w:tcPr>
            <w:tcW w:type="dxa" w:w="2880"/>
          </w:tcPr>
          <w:p>
            <w:r>
              <w:t>любезно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предоставляя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любоваться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красотою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груди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спины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внося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блеск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бала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подошла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хороша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заметно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тени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кокетства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совестно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несомненную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победительно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действующую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красоту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желала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умалить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действие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красоты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пораженный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необычайным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плечами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опустил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усаживалась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освещала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madame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crains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moyens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devant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pareil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auditoire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облокотила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нашла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либо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рассказа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изредка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красивую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лежавшую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столе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грудь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поправляла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удивительный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мастер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рассказывать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хорошего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опасаюсь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перед</w:t>
            </w:r>
          </w:p>
        </w:tc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0.0759471450859152</w:t>
            </w:r>
          </w:p>
        </w:tc>
      </w:tr>
      <w:tr>
        <w:tc>
          <w:tcPr>
            <w:tcW w:type="dxa" w:w="2880"/>
          </w:tcPr>
          <w:p>
            <w:r>
              <w:t>публикой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14бриллиантовое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ожерелье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складки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платья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производил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впечатление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оглядывалась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анну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павловну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принимала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фрейлины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успокоивалась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сияющей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вслед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перешла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чайного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стола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vais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prendre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quoi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pensez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ипполиту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apportez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ridicule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2княгиня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хорошо</w:t>
            </w:r>
          </w:p>
        </w:tc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0.0592889269420706</w:t>
            </w:r>
          </w:p>
        </w:tc>
      </w:tr>
      <w:tr>
        <w:tc>
          <w:tcPr>
            <w:tcW w:type="dxa" w:w="2880"/>
          </w:tcPr>
          <w:p>
            <w:r>
              <w:t>приговаривала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попросив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начинать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принялась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перенес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перешел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нею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0.01791206252026302</w:t>
            </w:r>
          </w:p>
        </w:tc>
      </w:tr>
      <w:tr>
        <w:tc>
          <w:tcPr>
            <w:tcW w:type="dxa" w:w="2880"/>
          </w:tcPr>
          <w:p>
            <w:r>
              <w:t>близко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придвинув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кресло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сел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0.01827030377066828</w:t>
            </w:r>
          </w:p>
        </w:tc>
      </w:tr>
      <w:tr>
        <w:tc>
          <w:tcPr>
            <w:tcW w:type="dxa" w:w="2880"/>
          </w:tcPr>
          <w:p>
            <w:r>
              <w:t>подле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0.025435128778773488</w:t>
            </w:r>
          </w:p>
        </w:tc>
      </w:tr>
      <w:tr>
        <w:tc>
          <w:tcPr>
            <w:tcW w:type="dxa" w:w="2880"/>
          </w:tcPr>
          <w:p>
            <w:r>
              <w:t>charmant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hippolyte3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необыкновенным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сходством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красавицею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поразительно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черты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те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0.044601035675454925</w:t>
            </w:r>
          </w:p>
        </w:tc>
      </w:tr>
      <w:tr>
        <w:tc>
          <w:tcPr>
            <w:tcW w:type="dxa" w:w="2880"/>
          </w:tcPr>
          <w:p>
            <w:r>
              <w:t>сестры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той</w:t>
            </w:r>
          </w:p>
        </w:tc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0.03134610941046029</w:t>
            </w:r>
          </w:p>
        </w:tc>
      </w:tr>
      <w:tr>
        <w:tc>
          <w:tcPr>
            <w:tcW w:type="dxa" w:w="2880"/>
          </w:tcPr>
          <w:p>
            <w:r>
              <w:t>освещалось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жизнерадостною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молодою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необычайною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античною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брата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отуманено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идиотизмом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выражало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самоуверенную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брюзгливость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тело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худощаво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нос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сжималось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одну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0.01809118314546565</w:t>
            </w:r>
          </w:p>
        </w:tc>
      </w:tr>
      <w:tr>
        <w:tc>
          <w:tcPr>
            <w:tcW w:type="dxa" w:w="2880"/>
          </w:tcPr>
          <w:p>
            <w:r>
              <w:t>неопределенную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гримасу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руки</w:t>
            </w:r>
          </w:p>
        </w:tc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0.04585488005187333</w:t>
            </w:r>
          </w:p>
        </w:tc>
      </w:tr>
      <w:tr>
        <w:tc>
          <w:tcPr>
            <w:tcW w:type="dxa" w:w="2880"/>
          </w:tcPr>
          <w:p>
            <w:r>
              <w:t>принимали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неестественное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histoire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revenants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лорнет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инструмента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говорить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0.05319882568518117</w:t>
            </w:r>
          </w:p>
        </w:tc>
      </w:tr>
      <w:tr>
        <w:tc>
          <w:tcPr>
            <w:tcW w:type="dxa" w:w="2880"/>
          </w:tcPr>
          <w:p>
            <w:r>
              <w:t>cher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пожимая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удивленный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рассказчик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déteste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histoires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подождите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возьму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мою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принесите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«милый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ипполит»4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история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привидениях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вовсе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терпеть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историй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15князь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таким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0.02937578253323135</w:t>
            </w:r>
          </w:p>
        </w:tc>
      </w:tr>
      <w:tr>
        <w:tc>
          <w:tcPr>
            <w:tcW w:type="dxa" w:w="2880"/>
          </w:tcPr>
          <w:p>
            <w:r>
              <w:t>видно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0.029734023783636616</w:t>
            </w:r>
          </w:p>
        </w:tc>
      </w:tr>
      <w:tr>
        <w:tc>
          <w:tcPr>
            <w:tcW w:type="dxa" w:w="2880"/>
          </w:tcPr>
          <w:p>
            <w:r>
              <w:t>слова</w:t>
            </w:r>
          </w:p>
        </w:tc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0.07952955758996781</w:t>
            </w:r>
          </w:p>
        </w:tc>
      </w:tr>
      <w:tr>
        <w:tc>
          <w:tcPr>
            <w:tcW w:type="dxa" w:w="2880"/>
          </w:tcPr>
          <w:p>
            <w:r>
              <w:t>понял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0.021673595649518256</w:t>
            </w:r>
          </w:p>
        </w:tc>
      </w:tr>
      <w:tr>
        <w:tc>
          <w:tcPr>
            <w:tcW w:type="dxa" w:w="2880"/>
          </w:tcPr>
          <w:p>
            <w:r>
              <w:t>значили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самоуверенности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никто</w:t>
            </w:r>
          </w:p>
        </w:tc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0.03492852191451289</w:t>
            </w:r>
          </w:p>
        </w:tc>
      </w:tr>
      <w:tr>
        <w:tc>
          <w:tcPr>
            <w:tcW w:type="dxa" w:w="2880"/>
          </w:tcPr>
          <w:p>
            <w:r>
              <w:t>умно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глупо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темнозеленом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cuisse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nymphe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effrayée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</w:t>
            </w:r>
          </w:p>
        </w:tc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0.07738011008753624</w:t>
            </w:r>
          </w:p>
        </w:tc>
      </w:tr>
      <w:tr>
        <w:tc>
          <w:tcPr>
            <w:tcW w:type="dxa" w:w="2880"/>
          </w:tcPr>
          <w:p>
            <w:r>
              <w:t>vicomte2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рассказал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ходившем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анекдоте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тайно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ездил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париж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свидания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llе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george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встретился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пользовавшимся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знаменитой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актрисы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встретившись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наполеон</w:t>
            </w:r>
          </w:p>
        </w:tc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0.05946804756727323</w:t>
            </w:r>
          </w:p>
        </w:tc>
      </w:tr>
      <w:tr>
        <w:tc>
          <w:tcPr>
            <w:tcW w:type="dxa" w:w="2880"/>
          </w:tcPr>
          <w:p>
            <w:r>
              <w:t>случайно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упал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обморок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которому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подвержен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власти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0.01594173564303409</w:t>
            </w:r>
          </w:p>
        </w:tc>
      </w:tr>
      <w:tr>
        <w:tc>
          <w:tcPr>
            <w:tcW w:type="dxa" w:w="2880"/>
          </w:tcPr>
          <w:p>
            <w:r>
              <w:t>воспользовался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впоследствии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великодушие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отмстил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смертью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герцогу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месте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0.018628545021073542</w:t>
            </w:r>
          </w:p>
        </w:tc>
      </w:tr>
      <w:tr>
        <w:tc>
          <w:tcPr>
            <w:tcW w:type="dxa" w:w="2880"/>
          </w:tcPr>
          <w:p>
            <w:r>
              <w:t>соперники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узнают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друга</w:t>
            </w:r>
          </w:p>
        </w:tc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0.03134610941046029</w:t>
            </w:r>
          </w:p>
        </w:tc>
      </w:tr>
      <w:tr>
        <w:tc>
          <w:tcPr>
            <w:tcW w:type="dxa" w:w="2880"/>
          </w:tcPr>
          <w:p>
            <w:r>
              <w:t>дамы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волнении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оглядываясь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вопросительно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маленькую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княгиню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прошептала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иголку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интерес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прелесть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мешают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продолжать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оценил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молчаливую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улыбнувшись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поглядывавшая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страшного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заметила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горячо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громко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аббатом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поспешила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пьеру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0.04513839755106282</w:t>
            </w:r>
          </w:p>
        </w:tc>
      </w:tr>
      <w:tr>
        <w:tc>
          <w:tcPr>
            <w:tcW w:type="dxa" w:w="2880"/>
          </w:tcPr>
          <w:p>
            <w:r>
              <w:t>удалось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завязать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равновесии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заинтересованный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простодушною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идею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естественно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слушали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понравилось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средство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европейское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равновесие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droit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gens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стоит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могущественному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нимфы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виконт3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актрисой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жорж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прелестно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16как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прославленному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бескорыстно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союза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имеющего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оно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0.02364392252674719</w:t>
            </w:r>
          </w:p>
        </w:tc>
      </w:tr>
      <w:tr>
        <w:tc>
          <w:tcPr>
            <w:tcW w:type="dxa" w:w="2880"/>
          </w:tcPr>
          <w:p>
            <w:r>
              <w:t>найдете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такое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0.032958195037283956</w:t>
            </w:r>
          </w:p>
        </w:tc>
      </w:tr>
      <w:tr>
        <w:tc>
          <w:tcPr>
            <w:tcW w:type="dxa" w:w="2880"/>
          </w:tcPr>
          <w:p>
            <w:r>
              <w:t>начал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строго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взглянув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спросила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итальянца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переносит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здешний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климат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оскорбительно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притворное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сладкое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привычно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женщинами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очарован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ума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образования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особенности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женского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имел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0.022390078150328774</w:t>
            </w:r>
          </w:p>
        </w:tc>
      </w:tr>
      <w:tr>
        <w:tc>
          <w:tcPr>
            <w:tcW w:type="dxa" w:w="2880"/>
          </w:tcPr>
          <w:p>
            <w:r>
              <w:t>счастье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успел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подумать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климате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выпуская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удобства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наблюдения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присоединила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общему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вошло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андрей</w:t>
            </w:r>
          </w:p>
        </w:tc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0.16407449268560928</w:t>
            </w:r>
          </w:p>
        </w:tc>
      </w:tr>
      <w:tr>
        <w:tc>
          <w:tcPr>
            <w:tcW w:type="dxa" w:w="2880"/>
          </w:tcPr>
          <w:p>
            <w:r>
              <w:t>небольшого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роста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красивый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определенными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сухими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фигуре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начиная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усталого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скучающего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взгляда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до</w:t>
            </w:r>
          </w:p>
        </w:tc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0.1357734339035937</w:t>
            </w:r>
          </w:p>
        </w:tc>
      </w:tr>
      <w:tr>
        <w:tc>
          <w:tcPr>
            <w:tcW w:type="dxa" w:w="2880"/>
          </w:tcPr>
          <w:p>
            <w:r>
              <w:t>тихого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представляло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самую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резкую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противоположность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маленькою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оживленною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женой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бывшие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надоели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них</w:t>
            </w:r>
          </w:p>
        </w:tc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0.05660211756403114</w:t>
            </w:r>
          </w:p>
        </w:tc>
      </w:tr>
      <w:tr>
        <w:tc>
          <w:tcPr>
            <w:tcW w:type="dxa" w:w="2880"/>
          </w:tcPr>
          <w:p>
            <w:r>
              <w:t>скучно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прискучивших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хорошенькой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жены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надоело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гримасой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красивое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отвернулся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щурясь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оглядел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enrôlez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général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koutouzoff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ударяя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последнем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слоге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zoff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voulu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aide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camp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поедет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деревню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грех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лишать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прелестной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andré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жена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мужу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собираетесь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войну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кутузову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адъютанты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17кокетливым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каким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обращалась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посторонним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какую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историю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зажмурился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входа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андрея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0.048899930680318046</w:t>
            </w:r>
          </w:p>
        </w:tc>
      </w:tr>
      <w:tr>
        <w:tc>
          <w:tcPr>
            <w:tcW w:type="dxa" w:w="2880"/>
          </w:tcPr>
          <w:p>
            <w:r>
              <w:t>спускавший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радостных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дружелюбных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нему</w:t>
            </w:r>
          </w:p>
        </w:tc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0.055706514438017996</w:t>
            </w:r>
          </w:p>
        </w:tc>
      </w:tr>
      <w:tr>
        <w:tc>
          <w:tcPr>
            <w:tcW w:type="dxa" w:w="2880"/>
          </w:tcPr>
          <w:p>
            <w:r>
              <w:t>сморщил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досаду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трогает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увидав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улыбающееся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приятною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ты</w:t>
            </w:r>
          </w:p>
        </w:tc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0.16264152768398824</w:t>
            </w:r>
          </w:p>
        </w:tc>
      </w:tr>
      <w:tr>
        <w:tc>
          <w:tcPr>
            <w:tcW w:type="dxa" w:w="2880"/>
          </w:tcPr>
          <w:p>
            <w:r>
              <w:t>большом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приеду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ужинать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мешать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виконту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нельзя</w:t>
            </w:r>
          </w:p>
        </w:tc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0.04352631192423914</w:t>
            </w:r>
          </w:p>
        </w:tc>
      </w:tr>
      <w:tr>
        <w:tc>
          <w:tcPr>
            <w:tcW w:type="dxa" w:w="2880"/>
          </w:tcPr>
          <w:p>
            <w:r>
              <w:t>смеясь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пожатием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давая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спрашивать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поднялся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дочерью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мужчины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встали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дать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дорогу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0.01809118314546565</w:t>
            </w:r>
          </w:p>
        </w:tc>
      </w:tr>
      <w:tr>
        <w:tc>
          <w:tcPr>
            <w:tcW w:type="dxa" w:w="2880"/>
          </w:tcPr>
          <w:p>
            <w:r>
              <w:t>извините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французу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вниз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стулу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несчастный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лишает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удовольствия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прерывает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грустно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покидать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ваш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восхитительный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придерживая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пошла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стульев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сияла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светлее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прекрасном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смотрел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0.03654060754133656</w:t>
            </w:r>
          </w:p>
        </w:tc>
      </w:tr>
      <w:tr>
        <w:tc>
          <w:tcPr>
            <w:tcW w:type="dxa" w:w="2880"/>
          </w:tcPr>
          <w:p>
            <w:r>
              <w:t>испуганными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восторженными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красавицу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проходила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мимо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проходя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схватил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обратился</w:t>
            </w:r>
          </w:p>
        </w:tc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0.03152523003566292</w:t>
            </w:r>
          </w:p>
        </w:tc>
      </w:tr>
      <w:tr>
        <w:tc>
          <w:tcPr>
            <w:tcW w:type="dxa" w:w="2880"/>
          </w:tcPr>
          <w:p>
            <w:r>
              <w:t>образуйте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медведя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ничто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молодому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умных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обещалась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пьером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знала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0.021494475024315625</w:t>
            </w:r>
          </w:p>
        </w:tc>
      </w:tr>
      <w:tr>
        <w:tc>
          <w:tcPr>
            <w:tcW w:type="dxa" w:w="2880"/>
          </w:tcPr>
          <w:p>
            <w:r>
              <w:t>приходился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отцу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василью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18пожилая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встала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догнала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василья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передней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исчезла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прежняя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притворность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доброе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исплаканное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борисе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выговаривала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борис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0.039585658169781275</w:t>
            </w:r>
          </w:p>
        </w:tc>
      </w:tr>
      <w:tr>
        <w:tc>
          <w:tcPr>
            <w:tcW w:type="dxa" w:w="2880"/>
          </w:tcPr>
          <w:p>
            <w:r>
              <w:t>особенным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ударением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дольше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какие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0.01755382126985776</w:t>
            </w:r>
          </w:p>
        </w:tc>
      </w:tr>
      <w:tr>
        <w:tc>
          <w:tcPr>
            <w:tcW w:type="dxa" w:w="2880"/>
          </w:tcPr>
          <w:p>
            <w:r>
              <w:t>известия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привезти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моему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бедному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неохотно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неучтиво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слушал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пожилую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выказывал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нетерпение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трогательно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взяла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переведен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гвардию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просила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поверьте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сделаю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трудно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просить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государя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0.037794451917754976</w:t>
            </w:r>
          </w:p>
        </w:tc>
      </w:tr>
      <w:tr>
        <w:tc>
          <w:tcPr>
            <w:tcW w:type="dxa" w:w="2880"/>
          </w:tcPr>
          <w:p>
            <w:r>
              <w:t>советовал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румянцеву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голицына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умнее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носила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друбецкой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одной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0.028480179407218205</w:t>
            </w:r>
          </w:p>
        </w:tc>
      </w:tr>
      <w:tr>
        <w:tc>
          <w:tcPr>
            <w:tcW w:type="dxa" w:w="2880"/>
          </w:tcPr>
          <w:p>
            <w:r>
              <w:t>бедна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вышла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света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утратила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прежние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связи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выхлопотать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единственному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сыну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затем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увидеть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слушала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испугалась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выразило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озлобление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продолжалось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минуту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0.04979553380633119</w:t>
            </w:r>
          </w:p>
        </w:tc>
      </w:tr>
      <w:tr>
        <w:tc>
          <w:tcPr>
            <w:tcW w:type="dxa" w:w="2880"/>
          </w:tcPr>
          <w:p>
            <w:r>
              <w:t>крепче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схватилась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напоминала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дружбе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отца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0.032241712536473434</w:t>
            </w:r>
          </w:p>
        </w:tc>
      </w:tr>
      <w:tr>
        <w:tc>
          <w:tcPr>
            <w:tcW w:type="dxa" w:w="2880"/>
          </w:tcPr>
          <w:p>
            <w:r>
              <w:t>богом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заклинаю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сделайте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считать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благодетелем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сердитесь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обещайте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enfant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avez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стараясь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улыбаться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глазах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слезы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0.0171955800194525</w:t>
            </w:r>
          </w:p>
        </w:tc>
      </w:tr>
      <w:tr>
        <w:tc>
          <w:tcPr>
            <w:tcW w:type="dxa" w:w="2880"/>
          </w:tcPr>
          <w:p>
            <w:r>
              <w:t>добрым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бывали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0.018628545021073542</w:t>
            </w:r>
          </w:p>
        </w:tc>
      </w:tr>
      <w:tr>
        <w:tc>
          <w:tcPr>
            <w:tcW w:type="dxa" w:w="2880"/>
          </w:tcPr>
          <w:p>
            <w:r>
              <w:t>папа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опоздаем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повернув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античных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плечах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ожидавшая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двери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0.0325999537868787</w:t>
            </w:r>
          </w:p>
        </w:tc>
      </w:tr>
      <w:tr>
        <w:tc>
          <w:tcPr>
            <w:tcW w:type="dxa" w:w="2880"/>
          </w:tcPr>
          <w:p>
            <w:r>
              <w:t>влияние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капитал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беречь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исчез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сообразив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просит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редко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употреблял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деле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почувствовал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нового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призыва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укора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правду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первыми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шагами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своими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0.028838420657623463</w:t>
            </w:r>
          </w:p>
        </w:tc>
      </w:tr>
      <w:tr>
        <w:tc>
          <w:tcPr>
            <w:tcW w:type="dxa" w:w="2880"/>
          </w:tcPr>
          <w:p>
            <w:r>
              <w:t>службе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обязан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приемам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однажды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исполнят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желания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противном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случае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ежедневные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ежеминутные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последнее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соображение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поколебало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михайловна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всегдашнею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фамильярностью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невозможно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сделать</w:t>
            </w:r>
          </w:p>
        </w:tc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0.03636148691613393</w:t>
            </w:r>
          </w:p>
        </w:tc>
      </w:tr>
      <w:tr>
        <w:tc>
          <w:tcPr>
            <w:tcW w:type="dxa" w:w="2880"/>
          </w:tcPr>
          <w:p>
            <w:r>
              <w:t>доказать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покойного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невозможное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моя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рука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довольны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fois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passé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gardes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михаилом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иларионовичем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кутузовым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рекомендуйте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бориса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покойна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обещаю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главнокомандующим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московские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барыни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пущу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папа̀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au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revoir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прощайте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переведут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свиданья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завтра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0.021315354399112994</w:t>
            </w:r>
          </w:p>
        </w:tc>
      </w:tr>
      <w:tr>
        <w:tc>
          <w:tcPr>
            <w:tcW w:type="dxa" w:w="2880"/>
          </w:tcPr>
          <w:p>
            <w:r>
              <w:t>доложите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непременно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нeт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basile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кокетки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должно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0.029196661908028724</w:t>
            </w:r>
          </w:p>
        </w:tc>
      </w:tr>
      <w:tr>
        <w:tc>
          <w:tcPr>
            <w:tcW w:type="dxa" w:w="2880"/>
          </w:tcPr>
          <w:p>
            <w:r>
              <w:t>свойственна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истощенному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лицу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забыла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годы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средства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вышел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0.039585658169781275</w:t>
            </w:r>
          </w:p>
        </w:tc>
      </w:tr>
      <w:tr>
        <w:tc>
          <w:tcPr>
            <w:tcW w:type="dxa" w:w="2880"/>
          </w:tcPr>
          <w:p>
            <w:r>
              <w:t>холодное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вернулась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вид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слушает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уехать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сделано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находите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последнюю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комедию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sacre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milan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nouvelle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comédie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peuples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qui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0.022390078150328774</w:t>
            </w:r>
          </w:p>
        </w:tc>
      </w:tr>
      <w:tr>
        <w:tc>
          <w:tcPr>
            <w:tcW w:type="dxa" w:w="2880"/>
          </w:tcPr>
          <w:p>
            <w:r>
              <w:t>viennent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présenter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leurs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voeux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assis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sur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trône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exauçant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adorable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folle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dirait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perdu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tête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усмехнулся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«dieu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donne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gare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touche»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сказанные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возложении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très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beau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prononçant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paroles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повторил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0.0171955800194525</w:t>
            </w:r>
          </w:p>
        </w:tc>
      </w:tr>
      <w:tr>
        <w:tc>
          <w:tcPr>
            <w:tcW w:type="dxa" w:w="2880"/>
          </w:tcPr>
          <w:p>
            <w:r>
              <w:t>итальянски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guai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tocca»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j’espère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enfin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ça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goutte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fera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déborder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souverains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peuvent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supporter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homme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menace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russie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базиль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новая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комедия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народы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генуи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лукки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господину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господин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сидит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троне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народов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восхитительно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сойти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подумаешь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потерял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дал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корону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тронет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произнося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0.025793370029178753</w:t>
            </w:r>
          </w:p>
        </w:tc>
      </w:tr>
      <w:tr>
        <w:tc>
          <w:tcPr>
            <w:tcW w:type="dxa" w:w="2880"/>
          </w:tcPr>
          <w:p>
            <w:r>
              <w:t>капля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переполнит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стакан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государи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угрожает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всему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21виконт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qu’ont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ils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reine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elisabeth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одушевляясь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croyez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subissent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punition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leur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trahison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cause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bourbons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envoient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ambassadeurs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complimenter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l’usurpateur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презрительно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вздохнув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переменил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долго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0.03188347128606818</w:t>
            </w:r>
          </w:p>
        </w:tc>
      </w:tr>
      <w:tr>
        <w:tc>
          <w:tcPr>
            <w:tcW w:type="dxa" w:w="2880"/>
          </w:tcPr>
          <w:p>
            <w:r>
              <w:t>смотревший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словах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повернулся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телом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показывать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рисуя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иголкой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конде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растолковывал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видом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bâton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gueules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engrêlé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d’azur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maison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condé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останется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престоле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слушающего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дела</w:t>
            </w:r>
          </w:p>
        </w:tc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0.027584576281205055</w:t>
            </w:r>
          </w:p>
        </w:tc>
      </w:tr>
      <w:tr>
        <w:tc>
          <w:tcPr>
            <w:tcW w:type="dxa" w:w="2880"/>
          </w:tcPr>
          <w:p>
            <w:r>
              <w:t>пойдут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далеко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интригой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французское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уничтожено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интересовал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караулившая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император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0.021494475024315625</w:t>
            </w:r>
          </w:p>
        </w:tc>
      </w:tr>
      <w:tr>
        <w:tc>
          <w:tcPr>
            <w:tcW w:type="dxa" w:w="2880"/>
          </w:tcPr>
          <w:p>
            <w:r>
              <w:t>александр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0.01594173564303409</w:t>
            </w:r>
          </w:p>
        </w:tc>
      </w:tr>
      <w:tr>
        <w:tc>
          <w:tcPr>
            <w:tcW w:type="dxa" w:w="2880"/>
          </w:tcPr>
          <w:p>
            <w:r>
              <w:t>сопутствовавшею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речам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императорской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объявил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предоставит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самим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французам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выбрать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образ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правления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сомнения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нация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освободившись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узурпатора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любезной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эмигрантом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роялистом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vicomte3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совершенно</w:t>
            </w:r>
          </w:p>
        </w:tc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0.03886917566897076</w:t>
            </w:r>
          </w:p>
        </w:tc>
      </w:tr>
      <w:tr>
        <w:tc>
          <w:tcPr>
            <w:tcW w:type="dxa" w:w="2880"/>
          </w:tcPr>
          <w:p>
            <w:r>
              <w:t>справедливо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полагает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зашли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сделали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людовика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королевы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елизаветы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наказание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измену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делу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бурбонов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шлют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приветствовать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похитителя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престола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оплетенная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лазоревыми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дом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виконт22уже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возвратиться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старому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сколько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краснея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вмешался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дворянство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перешло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бонапартисты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узнать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общественное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мнение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bonaparte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l’a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усмешкой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нравился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обращал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«je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ai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montré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chemin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gloire»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недолгого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наполеона</w:t>
            </w:r>
          </w:p>
        </w:tc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0.046571362552683855</w:t>
            </w:r>
          </w:p>
        </w:tc>
      </w:tr>
      <w:tr>
        <w:tc>
          <w:tcPr>
            <w:tcW w:type="dxa" w:w="2880"/>
          </w:tcPr>
          <w:p>
            <w:r>
              <w:t>«ils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n’en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ouvert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antichambres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précipités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foule»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sais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quel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point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eu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dire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aucun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возразил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убийства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пристрастные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героя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même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héros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certaines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depuis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l’assassinat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duc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martyr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moins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terre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оценить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ворвался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предчувствовавшая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скажет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неприличное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остановить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казнь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государственная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необходимость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именно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величие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побоялся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принять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ответственность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поступке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страшным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шопотом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м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trouvez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бонапарт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«я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путь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славы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хотели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открыл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передние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бросились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толпой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»</w:t>
            </w:r>
          </w:p>
        </w:tc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0.08185812571760201</w:t>
            </w:r>
          </w:p>
        </w:tc>
      </w:tr>
      <w:tr>
        <w:tc>
          <w:tcPr>
            <w:tcW w:type="dxa" w:w="2880"/>
          </w:tcPr>
          <w:p>
            <w:r>
              <w:t>какой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0.02937578253323135</w:t>
            </w:r>
          </w:p>
        </w:tc>
      </w:tr>
      <w:tr>
        <w:tc>
          <w:tcPr>
            <w:tcW w:type="dxa" w:w="2880"/>
          </w:tcPr>
          <w:p>
            <w:r>
              <w:t>степени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никакого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героем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некоторых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убиения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мучеником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небесах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меньше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земле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23grandeur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d’âme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придвигая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oh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разные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capital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английски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принялся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ладонью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посмотрел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сверх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очков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слушателей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отчаянностью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бурбоны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бежали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предоставив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анархии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революцию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победить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общего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остановиться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жизнью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перейти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столу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отвечая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речь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велик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выше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подавил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злоупотребления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удержав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равенство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граждан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свободу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печати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приобрел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власть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пользуясь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ею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отдал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законному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королю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великим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человеком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избавил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великого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революция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великое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мсье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отчаянным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вызывающим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вводным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великую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молодость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желание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поскорее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цареубийство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contrat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social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кроткою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идеи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грабежа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цареубийства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иронический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0.0438845531746444</w:t>
            </w:r>
          </w:p>
        </w:tc>
      </w:tr>
      <w:tr>
        <w:tc>
          <w:tcPr>
            <w:tcW w:type="dxa" w:w="2880"/>
          </w:tcPr>
          <w:p>
            <w:r>
              <w:t>крайности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разумеется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значение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правах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эманципации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предрассудков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убийстве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превосходно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«общественный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договор»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руссо24в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равенстве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удержал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всей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0.02041975127309984</w:t>
            </w:r>
          </w:p>
        </w:tc>
      </w:tr>
      <w:tr>
        <w:tc>
          <w:tcPr>
            <w:tcW w:type="dxa" w:w="2880"/>
          </w:tcPr>
          <w:p>
            <w:r>
              <w:t>силе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свобода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решившийся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этому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0.024718646277962972</w:t>
            </w:r>
          </w:p>
        </w:tc>
      </w:tr>
      <w:tr>
        <w:tc>
          <w:tcPr>
            <w:tcW w:type="dxa" w:w="2880"/>
          </w:tcPr>
          <w:p>
            <w:r>
              <w:t>юноше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речей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громкие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компрометировались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любит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свободы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равенства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спаситель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проповедовал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уничтожил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посматривал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хозяйку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первую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выходки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ужаснулась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привычку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святотатственные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убедилась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собралась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силами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присоединившись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объясняете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просто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суда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спросил</w:t>
            </w:r>
          </w:p>
        </w:tc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0.05516915256241011</w:t>
            </w:r>
          </w:p>
        </w:tc>
      </w:tr>
      <w:tr>
        <w:tc>
          <w:tcPr>
            <w:tcW w:type="dxa" w:w="2880"/>
          </w:tcPr>
          <w:p>
            <w:r>
              <w:t>объясняет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0.022210957525126147</w:t>
            </w:r>
          </w:p>
        </w:tc>
      </w:tr>
      <w:tr>
        <w:tc>
          <w:tcPr>
            <w:tcW w:type="dxa" w:w="2880"/>
          </w:tcPr>
          <w:p>
            <w:r>
              <w:t>брюмера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escamotage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ressemble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nullement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manière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d’agir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d’un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grand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пленные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африке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которых</w:t>
            </w:r>
          </w:p>
        </w:tc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0.04997465443153383</w:t>
            </w:r>
          </w:p>
        </w:tc>
      </w:tr>
      <w:tr>
        <w:tc>
          <w:tcPr>
            <w:tcW w:type="dxa" w:w="2880"/>
          </w:tcPr>
          <w:p>
            <w:r>
              <w:t>убил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ужасно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пожала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roturier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кому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отвечать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оглянул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такая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сливающаяся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неулыбкой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приходила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мгновенно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исчезало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угрюмое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детское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глуповатое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прощения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ясно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якобинец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замолчали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любезный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шулерство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выскочка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0.02400216377715245</w:t>
            </w:r>
          </w:p>
        </w:tc>
      </w:tr>
      <w:tr>
        <w:tc>
          <w:tcPr>
            <w:tcW w:type="dxa" w:w="2880"/>
          </w:tcPr>
          <w:p>
            <w:r>
              <w:t>притом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поступках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государственного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различать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частного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полководца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подхватил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обрадованный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выступавшею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подмогой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сознаться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аркольском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госпитале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яффе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желавший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смягчить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неловкость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приподнялся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подавая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знаками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останавливая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присесть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заговорил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aujourd’hui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m’a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raconté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anecdote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moscovite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charmante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faut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régale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m’excusez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raconte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russe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autrement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sentira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l’histoire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русски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выговором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французы</w:t>
            </w:r>
          </w:p>
        </w:tc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0.029913144408839243</w:t>
            </w:r>
          </w:p>
        </w:tc>
      </w:tr>
      <w:tr>
        <w:tc>
          <w:tcPr>
            <w:tcW w:type="dxa" w:w="2880"/>
          </w:tcPr>
          <w:p>
            <w:r>
              <w:t>пробывшие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приостановились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настоятельно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требовал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внимания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истории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moscou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барыня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dame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иметь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valets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pied2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ростом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вкусу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имела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chambre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задумался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трудом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«девушка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livrée4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поедем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visites»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захохотал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гораздо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произвело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невыгодное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сегодня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прелестный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московский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анекдот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попотчевать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иначе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пропадет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анекдота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лакея3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девушка4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ливрею5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визиты26впечатление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числе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улыбнулись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поехала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незапно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сделалась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сильный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ветер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потеряла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шляпа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длинны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волоса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расчесались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отрывисто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смеяться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сквозь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смех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проговорил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0.03045050628444713</w:t>
            </w:r>
          </w:p>
        </w:tc>
      </w:tr>
      <w:tr>
        <w:tc>
          <w:tcPr>
            <w:tcW w:type="dxa" w:w="2880"/>
          </w:tcPr>
          <w:p>
            <w:r>
              <w:t>узнал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кончился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непонятно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рассказывает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рассказать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оценили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любезность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ипполита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приятно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закончившего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рассыпался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незначительные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будущем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прошедшем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бале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спектакле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поблагодарив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неуклюж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обыкновенного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широкий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огромными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красными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говорится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войти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салон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выйти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выходом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приятное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рассеян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вставая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шляпы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захватил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трехугольную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шляпу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генеральским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плюмажем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держал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дергая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султан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</w:t>
            </w:r>
          </w:p>
        </w:tc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0.05230322255916802</w:t>
            </w:r>
          </w:p>
        </w:tc>
      </w:tr>
      <w:tr>
        <w:tc>
          <w:tcPr>
            <w:tcW w:type="dxa" w:w="2880"/>
          </w:tcPr>
          <w:p>
            <w:r>
              <w:t>попросил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возвратить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рассеянность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выкупались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добродушия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простоты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скромности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повернулась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христианскою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кивнула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перемените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мнения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ответил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улыбку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«мнения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добрый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славный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малый»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невольно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почувствовали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обворожительный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27князь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переднюю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плечи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лакею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накидывавшему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плащ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прислушивался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болтовне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князем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ипполитом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стоял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0.0325999537868787</w:t>
            </w:r>
          </w:p>
        </w:tc>
      </w:tr>
      <w:tr>
        <w:tc>
          <w:tcPr>
            <w:tcW w:type="dxa" w:w="2880"/>
          </w:tcPr>
          <w:p>
            <w:r>
              <w:t>возле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идите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простудитесь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прощаясь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анной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павловной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arrêté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переговорить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лизой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сватовстве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затевала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анатолем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золовкой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напишете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envisagera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chose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ушла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полушопотом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лакея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княгинин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стояли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0.024897766903165596</w:t>
            </w:r>
          </w:p>
        </w:tc>
      </w:tr>
      <w:tr>
        <w:tc>
          <w:tcPr>
            <w:tcW w:type="dxa" w:w="2880"/>
          </w:tcPr>
          <w:p>
            <w:r>
              <w:t>шалью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рединготом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французский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0.023464801901544558</w:t>
            </w:r>
          </w:p>
        </w:tc>
      </w:tr>
      <w:tr>
        <w:tc>
          <w:tcPr>
            <w:tcW w:type="dxa" w:w="2880"/>
          </w:tcPr>
          <w:p>
            <w:r>
              <w:t>говор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такими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лицами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понимали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поехал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0.024718646277962972</w:t>
            </w:r>
          </w:p>
        </w:tc>
      </w:tr>
      <w:tr>
        <w:tc>
          <w:tcPr>
            <w:tcW w:type="dxa" w:w="2880"/>
          </w:tcPr>
          <w:p>
            <w:r>
              <w:t>посланнику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прекрасный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бал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вздергивая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красивые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будут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0.01809118314546565</w:t>
            </w:r>
          </w:p>
        </w:tc>
      </w:tr>
      <w:tr>
        <w:tc>
          <w:tcPr>
            <w:tcW w:type="dxa" w:w="2880"/>
          </w:tcPr>
          <w:p>
            <w:r>
              <w:t>схватив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шаль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толкнул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надевать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неловкости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умышленно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разобрать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опускал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надета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обнимал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молодую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женщину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грациозно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отстранилась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взглянула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мужа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закрыты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казался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усталым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решено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посмотрит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0.0171955800194525</w:t>
            </w:r>
          </w:p>
        </w:tc>
      </w:tr>
      <w:tr>
        <w:tc>
          <w:tcPr>
            <w:tcW w:type="dxa" w:w="2880"/>
          </w:tcPr>
          <w:p>
            <w:r>
              <w:t>жену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обходя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взглядом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надел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редингот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новому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длиннее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побежал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крыльцо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княгиней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которую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0.044601035675454925</w:t>
            </w:r>
          </w:p>
        </w:tc>
      </w:tr>
      <w:tr>
        <w:tc>
          <w:tcPr>
            <w:tcW w:type="dxa" w:w="2880"/>
          </w:tcPr>
          <w:p>
            <w:r>
              <w:t>лакей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подсаживал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карету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кричал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0.01791206252026302</w:t>
            </w:r>
          </w:p>
        </w:tc>
      </w:tr>
      <w:tr>
        <w:tc>
          <w:tcPr>
            <w:tcW w:type="dxa" w:w="2880"/>
          </w:tcPr>
          <w:p>
            <w:r>
              <w:t>языком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ногами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подбирая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садилась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темноте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кареты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оправлял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саблю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</w:t>
            </w:r>
          </w:p>
        </w:tc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0.11499544138008858</w:t>
            </w:r>
          </w:p>
        </w:tc>
      </w:tr>
      <w:tr>
        <w:tc>
          <w:tcPr>
            <w:tcW w:type="dxa" w:w="2880"/>
          </w:tcPr>
          <w:p>
            <w:r>
              <w:t>предлогом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прислуживания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мешал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звольте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сухо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неприятно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мешавшему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пройти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тебя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0.03474940128931026</w:t>
            </w:r>
          </w:p>
        </w:tc>
      </w:tr>
      <w:tr>
        <w:tc>
          <w:tcPr>
            <w:tcW w:type="dxa" w:w="2880"/>
          </w:tcPr>
          <w:p>
            <w:r>
              <w:t>жду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нежно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форейтор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смеялся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стоя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крыльце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обещал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довезти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дому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кончики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пальцев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française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2ипполит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засмеялся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êtes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terrible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avec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petit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air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innocent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officier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airs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régnant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3ипполит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dames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russes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valaient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françaises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savoir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s’y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домашний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кабинет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лег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попавшуюся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книгу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записки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цезаря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облокотившись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читать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середины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lle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0.021673595649518256</w:t>
            </w:r>
          </w:p>
        </w:tc>
      </w:tr>
      <w:tr>
        <w:tc>
          <w:tcPr>
            <w:tcW w:type="dxa" w:w="2880"/>
          </w:tcPr>
          <w:p>
            <w:r>
              <w:t>заболеет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свидания2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мила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француженка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ужасны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жалею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бедного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офицерика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особу4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русские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сто̀ят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французских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уметь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взяться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29сказал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потирая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маленькие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ручки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поворотился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заскрипел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оживленное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андрею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махнул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понимает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вечный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политическим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равновесием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интересовался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этими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отвлеченными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везде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думаешь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решился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кавалергард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будешь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дипломат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поджав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можете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представить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ведь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0.032241712536473434</w:t>
            </w:r>
          </w:p>
        </w:tc>
      </w:tr>
      <w:tr>
        <w:tc>
          <w:tcPr>
            <w:tcW w:type="dxa" w:w="2880"/>
          </w:tcPr>
          <w:p>
            <w:r>
              <w:t>решиться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твой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ждет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десятилетнего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возраста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послан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гувернером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границу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пробыл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двадцатилетнего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вернулся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москву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0.029554903158433985</w:t>
            </w:r>
          </w:p>
        </w:tc>
      </w:tr>
      <w:tr>
        <w:tc>
          <w:tcPr>
            <w:tcW w:type="dxa" w:w="2880"/>
          </w:tcPr>
          <w:p>
            <w:r>
              <w:t>отпустил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«теперь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поезжай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петербург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осмотрись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выбирай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согласен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тебе</w:t>
            </w:r>
          </w:p>
        </w:tc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0.046929603803089116</w:t>
            </w:r>
          </w:p>
        </w:tc>
      </w:tr>
      <w:tr>
        <w:tc>
          <w:tcPr>
            <w:tcW w:type="dxa" w:w="2880"/>
          </w:tcPr>
          <w:p>
            <w:r>
              <w:t>письмо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0.032779074412081326</w:t>
            </w:r>
          </w:p>
        </w:tc>
      </w:tr>
      <w:tr>
        <w:tc>
          <w:tcPr>
            <w:tcW w:type="dxa" w:w="2880"/>
          </w:tcPr>
          <w:p>
            <w:r>
              <w:t>деньги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пиши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помога»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выбирал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карьеру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делал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0.0171955800194525</w:t>
            </w:r>
          </w:p>
        </w:tc>
      </w:tr>
      <w:tr>
        <w:tc>
          <w:tcPr>
            <w:tcW w:type="dxa" w:w="2880"/>
          </w:tcPr>
          <w:p>
            <w:r>
              <w:t>выбор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лоб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масон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должен</w:t>
            </w:r>
          </w:p>
        </w:tc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0.037794451917754976</w:t>
            </w:r>
          </w:p>
        </w:tc>
      </w:tr>
      <w:tr>
        <w:tc>
          <w:tcPr>
            <w:tcW w:type="dxa" w:w="2880"/>
          </w:tcPr>
          <w:p>
            <w:r>
              <w:t>разумея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вечере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бредни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гвардии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пришло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б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поступил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военную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службу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помогать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англии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австрии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величайшего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нехорошо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детские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такие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глупости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30на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0.029734023783636616</w:t>
            </w:r>
          </w:p>
        </w:tc>
      </w:tr>
      <w:tr>
        <w:tc>
          <w:tcPr>
            <w:tcW w:type="dxa" w:w="2880"/>
          </w:tcPr>
          <w:p>
            <w:r>
              <w:t>ответить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воевали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идете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иду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жизнь</w:t>
            </w:r>
          </w:p>
        </w:tc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0.039764778794983906</w:t>
            </w:r>
          </w:p>
        </w:tc>
      </w:tr>
      <w:tr>
        <w:tc>
          <w:tcPr>
            <w:tcW w:type="dxa" w:w="2880"/>
          </w:tcPr>
          <w:p>
            <w:r>
              <w:t>веду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соседней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зашумело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очнувшись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встряхнулся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имело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спустил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дивана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домашнем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столь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элегантном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встал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подвигая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отчего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0.024360405027557708</w:t>
            </w:r>
          </w:p>
        </w:tc>
      </w:tr>
      <w:tr>
        <w:tc>
          <w:tcPr>
            <w:tcW w:type="dxa" w:w="2880"/>
          </w:tcPr>
          <w:p>
            <w:r>
              <w:t>заговорила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французски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поспешно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хлопотливо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усаживаясь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messieurs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понимаете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женщинах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толку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спорщик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мужем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спорю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итти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0.018807665646276173</w:t>
            </w:r>
          </w:p>
        </w:tc>
      </w:tr>
      <w:tr>
        <w:tc>
          <w:tcPr>
            <w:tcW w:type="dxa" w:w="2880"/>
          </w:tcPr>
          <w:p>
            <w:r>
              <w:t>всякого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стеснения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отношениях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женщине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встрепенулась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решительно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хотим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судьей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дяди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блестящее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знают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ценят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днях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апраксиных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спрашивает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«c’est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fameux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31parole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d’honneur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засмеялась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флигель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адъютантом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государь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0.046213121302278594</w:t>
            </w:r>
          </w:p>
        </w:tc>
      </w:tr>
      <w:tr>
        <w:tc>
          <w:tcPr>
            <w:tcW w:type="dxa" w:w="2880"/>
          </w:tcPr>
          <w:p>
            <w:r>
              <w:t>милостиво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устроить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заметив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другу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едете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parlez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départ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m’en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veux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entendre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parler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капризно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0.01594173564303409</w:t>
            </w:r>
          </w:p>
        </w:tc>
      </w:tr>
      <w:tr>
        <w:tc>
          <w:tcPr>
            <w:tcW w:type="dxa" w:w="2880"/>
          </w:tcPr>
          <w:p>
            <w:r>
              <w:t>семейному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членом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подумала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прервать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дорогие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отношения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знаешь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мигнула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спиною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удивлен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холодною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учтивостью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боишься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эгоисты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прихотей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сестрой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забудь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равно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моих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друзей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боялась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тон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ворчливый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радостное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зверское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беличье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замолчала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пьере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беременность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состояла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сущность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медлительно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спуская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покраснела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отчаянно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взмахнула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отъезд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хочу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слышать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страшно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0.01952414814708669</w:t>
            </w:r>
          </w:p>
        </w:tc>
      </w:tr>
      <w:tr>
        <w:tc>
          <w:tcPr>
            <w:tcW w:type="dxa" w:w="2880"/>
          </w:tcPr>
          <w:p>
            <w:r>
              <w:t>dis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tellement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changé1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доктор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велит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раньше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ложиться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спать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короткая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задрожала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встав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пожав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удивленно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наивно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очки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зашевелился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раздумал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хорошенькое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распустилось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слезливую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зa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переменился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едешь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армию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жалеешь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просьба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угроза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главное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уверение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сама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0.01952414814708669</w:t>
            </w:r>
          </w:p>
        </w:tc>
      </w:tr>
      <w:tr>
        <w:tc>
          <w:tcPr>
            <w:tcW w:type="dxa" w:w="2880"/>
          </w:tcPr>
          <w:p>
            <w:r>
              <w:t>раскается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ребенком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такой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0.02722633503079979</w:t>
            </w:r>
          </w:p>
        </w:tc>
      </w:tr>
      <w:tr>
        <w:tc>
          <w:tcPr>
            <w:tcW w:type="dxa" w:w="2880"/>
          </w:tcPr>
          <w:p>
            <w:r>
              <w:t>полгода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назад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0.048899930680318046</w:t>
            </w:r>
          </w:p>
        </w:tc>
      </w:tr>
      <w:tr>
        <w:tc>
          <w:tcPr>
            <w:tcW w:type="dxa" w:w="2880"/>
          </w:tcPr>
          <w:p>
            <w:r>
              <w:t>прошу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перестать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выразительнее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приходивший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волнение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переносить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вида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слез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готов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заплакать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уверяю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чужой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лишний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добра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захочет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лишить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тобою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думает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удерживая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сердитых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0.03188347128606818</w:t>
            </w:r>
          </w:p>
        </w:tc>
      </w:tr>
      <w:tr>
        <w:tc>
          <w:tcPr>
            <w:tcW w:type="dxa" w:w="2880"/>
          </w:tcPr>
          <w:p>
            <w:r>
              <w:t>степень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показывает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терпение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истощено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красивого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личика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привлекательным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сострадание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страха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исподлобья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33прекрасными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показалось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робкое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признающееся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быстро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0.032241712536473434</w:t>
            </w:r>
          </w:p>
        </w:tc>
      </w:tr>
      <w:tr>
        <w:tc>
          <w:tcPr>
            <w:tcW w:type="dxa" w:w="2880"/>
          </w:tcPr>
          <w:p>
            <w:r>
              <w:t>помахивающей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хвостом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подобрав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одною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складку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поцеловала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bonsoir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посторонней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целуя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друзья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молчали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начинал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поглядывал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потирал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ручкой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пойдем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вздохом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направляясь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вошли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изящно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столовую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салфеток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фаянса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хрусталя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отпечаток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новизны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хозяйстве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молодых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супругов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ужина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облокотился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имеющий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сердце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решающийся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нервного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видал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приятеля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совет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скажешь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любить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выбрал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увидишь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ошибешься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непоправимо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никуда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негодным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высокого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истратится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мелочам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смотри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удивлением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ждешь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впереди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0.028838420657623463</w:t>
            </w:r>
          </w:p>
        </w:tc>
      </w:tr>
      <w:tr>
        <w:tc>
          <w:tcPr>
            <w:tcW w:type="dxa" w:w="2880"/>
          </w:tcPr>
          <w:p>
            <w:r>
              <w:t>шагу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чувствовать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кончено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закрыто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стоять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доске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придворным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идиотом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снял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доброту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глядел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боже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прощай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0.019165906896681434</w:t>
            </w:r>
          </w:p>
        </w:tc>
      </w:tr>
      <w:tr>
        <w:tc>
          <w:tcPr>
            <w:tcW w:type="dxa" w:w="2880"/>
          </w:tcPr>
          <w:p>
            <w:r>
              <w:t>прекрасная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редких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покойным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честь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женатым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похож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сидел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0.02704721440559716</w:t>
            </w:r>
          </w:p>
        </w:tc>
      </w:tr>
      <w:tr>
        <w:tc>
          <w:tcPr>
            <w:tcW w:type="dxa" w:w="2880"/>
          </w:tcPr>
          <w:p>
            <w:r>
              <w:t>французские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фразы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сухое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дрожало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каждого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мускула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потушенным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огонь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блестели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лучистым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ярким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блеском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безжизненнее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энергичнее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минуты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0.018628545021073542</w:t>
            </w:r>
          </w:p>
        </w:tc>
      </w:tr>
      <w:tr>
        <w:tc>
          <w:tcPr>
            <w:tcW w:type="dxa" w:w="2880"/>
          </w:tcPr>
          <w:p>
            <w:r>
              <w:t>понимаешь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целая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говоришь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карьера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шаг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шагом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цели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свободен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достиг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свяжи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женщиной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скованный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всякую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надежд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сил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тяготит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раскаянием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гостиные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сплетни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балы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тщеславие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ничтожество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заколдованный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отправляюсь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величайшую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какая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бывала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гожусь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caustique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слушают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глупое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femmes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distinguées2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вообще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прав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эгоизм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тупоумие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посмотришь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кончил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смешно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считаете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неспособным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порядочные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женщины35он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высоко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ценит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«как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считал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образцом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совершенств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оттого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высшей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соединял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качества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ближе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выразить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понятием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силы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0.02633073190478664</w:t>
            </w:r>
          </w:p>
        </w:tc>
      </w:tr>
      <w:tr>
        <w:tc>
          <w:tcPr>
            <w:tcW w:type="dxa" w:w="2880"/>
          </w:tcPr>
          <w:p>
            <w:r>
              <w:t>воли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удивлялся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способности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спокойного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обращения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рода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людьми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необыкновенной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начитанности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читал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понятие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работать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учиться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поражало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андрее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отсутствие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мечтательного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чему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склонен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силу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самых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дружеских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простых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необходимы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подмазка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колес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ехали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fini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давай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помолчав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утешительным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мгновение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отразилась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беззаботную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bâtard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багрово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покраснел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большое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усилие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sans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fortune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никак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посоветоваться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взгляде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дружеском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выражалось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превосходства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дорог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живой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выбери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хочешь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перестань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ездить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курагиным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кутежи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гусарство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0.022927440025936666</w:t>
            </w:r>
          </w:p>
        </w:tc>
      </w:tr>
      <w:tr>
        <w:tc>
          <w:tcPr>
            <w:tcW w:type="dxa" w:w="2880"/>
          </w:tcPr>
          <w:p>
            <w:r>
              <w:t>курагина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vin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жил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участвовал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разгульной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самого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исправления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собирались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сестре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пришла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счастливая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решить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обдумать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голова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болит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денег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звал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поеду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дай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час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ночи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ночь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0.019882389397491953</w:t>
            </w:r>
          </w:p>
        </w:tc>
      </w:tr>
      <w:tr>
        <w:tc>
          <w:tcPr>
            <w:tcW w:type="dxa" w:w="2880"/>
          </w:tcPr>
          <w:p>
            <w:r>
              <w:t>июньская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бессумрачная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извозчичью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коляску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намерением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домой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подъезжал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чувствовал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0.034391160038905</w:t>
            </w:r>
          </w:p>
        </w:tc>
      </w:tr>
      <w:tr>
        <w:tc>
          <w:tcPr>
            <w:tcW w:type="dxa" w:w="2880"/>
          </w:tcPr>
          <w:p>
            <w:r>
              <w:t>невозможность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заснуть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пустым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улицам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вспомнил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вечером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собраться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обычное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игорное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попойка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увеселений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«хорошо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поехать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курагину»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подумал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0.027763696906407682</w:t>
            </w:r>
          </w:p>
        </w:tc>
      </w:tr>
      <w:tr>
        <w:tc>
          <w:tcPr>
            <w:tcW w:type="dxa" w:w="2880"/>
          </w:tcPr>
          <w:p>
            <w:r>
              <w:t>данное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бывать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называемыми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бесхарактерными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страстно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захотелось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испытать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знакомую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беспутную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значит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также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анатолю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честные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условные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имеющие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определенного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смысла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сообразить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умрет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случится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необыкновенное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вино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37что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бесчестного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такого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рассуждения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уничтожая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предположения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приходили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курагину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подъехав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крыльцу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большого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конно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гвардейских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казарм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лестницу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дверь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0.02525600815357086</w:t>
            </w:r>
          </w:p>
        </w:tc>
      </w:tr>
      <w:tr>
        <w:tc>
          <w:tcPr>
            <w:tcW w:type="dxa" w:w="2880"/>
          </w:tcPr>
          <w:p>
            <w:r>
              <w:t>никого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валялись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бутылки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плащи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пахло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вином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слышался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дальний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крик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игра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ужин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кончились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разъезжались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скинул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комнату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0.02615161127958401</w:t>
            </w:r>
          </w:p>
        </w:tc>
      </w:tr>
      <w:tr>
        <w:tc>
          <w:tcPr>
            <w:tcW w:type="dxa" w:w="2880"/>
          </w:tcPr>
          <w:p>
            <w:r>
              <w:t>остатки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думая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видит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допивал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недопитые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стаканы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третьей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слышалась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возня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хохот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крики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знакомых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голосов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рев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восемь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толпились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озабоченно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открытого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окна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трое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медведем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цепи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пугая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держу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стивенса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поддерживать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долохова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третий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разними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курагин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бросьте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проиграно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четвертый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яков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бутылку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красавец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стоявший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посреди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толпы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0.014329650016210418</w:t>
            </w:r>
          </w:p>
        </w:tc>
      </w:tr>
      <w:tr>
        <w:tc>
          <w:tcPr>
            <w:tcW w:type="dxa" w:w="2880"/>
          </w:tcPr>
          <w:p>
            <w:r>
              <w:t>тонкой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рубашке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раскрытой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средине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стойте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господа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петруша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невысокого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ясными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голубыми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трезвым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закричал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иди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разойми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долохов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0.04173510567221284</w:t>
            </w:r>
          </w:p>
        </w:tc>
      </w:tr>
      <w:tr>
        <w:tc>
          <w:tcPr>
            <w:tcW w:type="dxa" w:w="2880"/>
          </w:tcPr>
          <w:p>
            <w:r>
              <w:t>семеновский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офицер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0.05624387631362589</w:t>
            </w:r>
          </w:p>
        </w:tc>
      </w:tr>
      <w:tr>
        <w:tc>
          <w:tcPr>
            <w:tcW w:type="dxa" w:w="2880"/>
          </w:tcPr>
          <w:p>
            <w:r>
              <w:t>игрок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бретёр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улыбался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вокруг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0.02615161127958401</w:t>
            </w:r>
          </w:p>
        </w:tc>
      </w:tr>
      <w:tr>
        <w:tc>
          <w:tcPr>
            <w:tcW w:type="dxa" w:w="2880"/>
          </w:tcPr>
          <w:p>
            <w:r>
              <w:t>пьян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пить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стаканом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оглядывая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столпились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прислушиваясь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говору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наливал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рассказывал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держит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англичанином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стивенсом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выпьет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38рому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окне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этажа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опущенными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наружу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последний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отталкивая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окну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англичанина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отчетливо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выговаривал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условия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преимущественно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среднего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курчавый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светлыми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двадцать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носил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усов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пехотные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офицеры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0.014329650016210418</w:t>
            </w:r>
          </w:p>
        </w:tc>
      </w:tr>
      <w:tr>
        <w:tc>
          <w:tcPr>
            <w:tcW w:type="dxa" w:w="2880"/>
          </w:tcPr>
          <w:p>
            <w:r>
              <w:t>поразительная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линии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замечательно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изогнуты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крепкую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образовывалось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каждой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соединении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твердым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наглым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составляло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заметить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небогатый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всяких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связей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проживал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десятки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поставить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знавшие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уважали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играл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игры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выигрывал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терял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ясности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знаменитостями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бутылка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принесена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пускавшую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наружный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выламывали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криков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господ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победительным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оттолкнул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лакеев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потянул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стекло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силач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взялся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перекладины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треском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сломал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выворотил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дубовую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вон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подумают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англичанин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хвастает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рома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подходил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виднелся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неба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сливавшихся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бутылкой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вскочил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окно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крикнул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0.023285681276341928</w:t>
            </w:r>
          </w:p>
        </w:tc>
      </w:tr>
      <w:tr>
        <w:tc>
          <w:tcPr>
            <w:tcW w:type="dxa" w:w="2880"/>
          </w:tcPr>
          <w:p>
            <w:r>
              <w:t>подоконнике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пятьдесят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империалов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англичанину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выпью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отнимая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нагнулся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покатый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держась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пуговицу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фрака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сверху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повторять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стуча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обратить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внимание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0.012180202513778854</w:t>
            </w:r>
          </w:p>
        </w:tc>
      </w:tr>
      <w:tr>
        <w:tc>
          <w:tcPr>
            <w:tcW w:type="dxa" w:w="2880"/>
          </w:tcPr>
          <w:p>
            <w:r>
              <w:t>слушайте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сделает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плачу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кивнул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разуметь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намерен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отпускал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кивая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давал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переводил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худощавый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мальчик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лейб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гусар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проигравшийся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камень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тротуара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офицера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запутавшись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шпорами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неловко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спрыгнул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поставив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подоконник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удобно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достать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осторожно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спустив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распершись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обеими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края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примерился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подвинулся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направо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налево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достал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принес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две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0.020957113148707733</w:t>
            </w:r>
          </w:p>
        </w:tc>
      </w:tr>
      <w:tr>
        <w:tc>
          <w:tcPr>
            <w:tcW w:type="dxa" w:w="2880"/>
          </w:tcPr>
          <w:p>
            <w:r>
              <w:t>свечки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поставил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40хотя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спина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белой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курчавая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освещены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присутствующих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постарше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испуганным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сердитым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продвинулся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схватить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рубашку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убьется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смерти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благоразумный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обернулся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поправляясь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пропуская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стиснутые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спущу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сказав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«ну»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поднес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вскинул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кверху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свободную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разинув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выпятив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останавливал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убежал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угол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стене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закрыл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слабая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осталась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хоть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ужас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отнял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курчавые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волосы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затылка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рубахи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поднималась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делая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опорожнялась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загибая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«что́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прошло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получаса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движение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0.019882389397491953</w:t>
            </w:r>
          </w:p>
        </w:tc>
      </w:tr>
      <w:tr>
        <w:tc>
          <w:tcPr>
            <w:tcW w:type="dxa" w:w="2880"/>
          </w:tcPr>
          <w:p>
            <w:r>
              <w:t>спиной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нервически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содрогания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достаточно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сдвинулся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задрожали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схватиться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опустилась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откроет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зашевелилось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взглянул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бледно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пуста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ловко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поймал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молодцом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чорт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возьми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кричали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достав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кошелек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отсчитывал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хмурился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молчал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мною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пускай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сошел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пустит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лестнице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кружится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пьяным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схватили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силен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приблизился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уломаешь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послушай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тобой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едем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берем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ухватил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обняв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подняв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кружиться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обещание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просившей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доложено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другим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семеновского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полка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прапорщиком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состоящим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кутузове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хлопоты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михайловны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богатым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родственникам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ростовым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стояла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детства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годами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обожаемый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боренька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армейские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прапорщики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го</w:t>
            </w:r>
          </w:p>
        </w:tc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0.05104937818274961</w:t>
            </w:r>
          </w:p>
        </w:tc>
      </w:tr>
      <w:tr>
        <w:tc>
          <w:tcPr>
            <w:tcW w:type="dxa" w:w="2880"/>
          </w:tcPr>
          <w:p>
            <w:r>
              <w:t>августа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оставшийся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42для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обмундирования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дороге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0.022210957525126147</w:t>
            </w:r>
          </w:p>
        </w:tc>
      </w:tr>
      <w:tr>
        <w:tc>
          <w:tcPr>
            <w:tcW w:type="dxa" w:w="2880"/>
          </w:tcPr>
          <w:p>
            <w:r>
              <w:t>радзивилов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ростовых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именинницы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меньшая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утра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переставая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подъезжали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отъезжали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большому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известному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графини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0.016120856268236717</w:t>
            </w:r>
          </w:p>
        </w:tc>
      </w:tr>
      <w:tr>
        <w:tc>
          <w:tcPr>
            <w:tcW w:type="dxa" w:w="2880"/>
          </w:tcPr>
          <w:p>
            <w:r>
              <w:t>ростовой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поварской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графиня</w:t>
            </w:r>
          </w:p>
        </w:tc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0.05749772069004429</w:t>
            </w:r>
          </w:p>
        </w:tc>
      </w:tr>
      <w:tr>
        <w:tc>
          <w:tcPr>
            <w:tcW w:type="dxa" w:w="2880"/>
          </w:tcPr>
          <w:p>
            <w:r>
              <w:t>красивою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старшею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гостями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сидели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восточным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типом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худого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сорока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пяти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изнуренная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детьми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двенадцать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медлительность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говора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происходившая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придавала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значительный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внушавший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друбецкая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помогая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молодежь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задних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комнатах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участвовать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приеме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визитов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встречал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провожал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приглашая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обеду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благодарен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cher1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исключения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малейших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оттенков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дорогих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именинниц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обедать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обидите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одинаким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веселом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чисто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выбритом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одинаково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крепким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повторяемыми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поклонам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проводив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возвращался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кресла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любящего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молодецки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положив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колена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покачивался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догадки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советовался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русском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дурном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самоуверенном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твердого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исполнении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провожать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седые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лысине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возвращаясь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заходил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цветочную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официантскую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большую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мраморную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залу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накрывали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43восемьдесят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официантов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носивших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фарфор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расставлявших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развертывавших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камчатные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скатерти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дмитрия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дворянина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делами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митенька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удовольствием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огромный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раздвинутый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сервировка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самодовольно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вздыхая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марья</w:t>
            </w:r>
          </w:p>
        </w:tc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0.09314272510536771</w:t>
            </w:r>
          </w:p>
        </w:tc>
      </w:tr>
      <w:tr>
        <w:tc>
          <w:tcPr>
            <w:tcW w:type="dxa" w:w="2880"/>
          </w:tcPr>
          <w:p>
            <w:r>
              <w:t>львовна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карагина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басом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доложил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графинин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понюхала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табакерки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портретом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замучили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визиты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чопорна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голосом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0.030987868160055027</w:t>
            </w:r>
          </w:p>
        </w:tc>
      </w:tr>
      <w:tr>
        <w:tc>
          <w:tcPr>
            <w:tcW w:type="dxa" w:w="2880"/>
          </w:tcPr>
          <w:p>
            <w:r>
              <w:t>«ну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добивайте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»высокая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круглолицею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улыбающеюся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платьями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comtesse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longtemps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elle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alitée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razoumowsky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apraksine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heureuse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послышались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оживленные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перебивая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сливаясь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шумом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платьев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передвиганием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затевают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настолько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первой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паузе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santé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maman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apraksine»2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зашумев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шубу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зашел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главной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болезни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известного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богача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красавца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старого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незаконном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вел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гостья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плохо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огорченье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убьет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зная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больна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разумовских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апраксина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мама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44чем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пятнадцать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причину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огорчения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нынешнее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воспитание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самому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наделал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оттуда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дурно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знакомства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вмешалась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делали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пострадали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разжалован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солдаты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0.03367467753809448</w:t>
            </w:r>
          </w:p>
        </w:tc>
      </w:tr>
      <w:tr>
        <w:tc>
          <w:tcPr>
            <w:tcW w:type="dxa" w:w="2880"/>
          </w:tcPr>
          <w:p>
            <w:r>
              <w:t>выслан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совершенные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разбойники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марьи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ивановны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долоховой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втроем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достали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посадили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повезли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актрисам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полиция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квартального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медведю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медведь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квартальный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фигура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помирая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смеху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смеялись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насилу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спасли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несчастного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кирилла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владимировича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забавляется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воспитан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заграничное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куда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0.03528676316491815</w:t>
            </w:r>
          </w:p>
        </w:tc>
      </w:tr>
      <w:tr>
        <w:tc>
          <w:tcPr>
            <w:tcW w:type="dxa" w:w="2880"/>
          </w:tcPr>
          <w:p>
            <w:r>
              <w:t>довело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примет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богатство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нагибаясь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девиц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незаконные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45желая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знание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светских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обстоятельств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репутация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детям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любимый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старик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прошлого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красивее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наследник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именья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любил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0.01791206252026302</w:t>
            </w:r>
          </w:p>
        </w:tc>
      </w:tr>
      <w:tr>
        <w:tc>
          <w:tcPr>
            <w:tcW w:type="dxa" w:w="2880"/>
          </w:tcPr>
          <w:p>
            <w:r>
              <w:t>занимался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воспитанием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писал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плох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ждут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каждую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lorrain1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огромное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состояние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душ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миллионы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кирилл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владимирович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приходится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приписывая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обстоятельству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значения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вчера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едет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ревизию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предлог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графу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кириллу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владимировичу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узнав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славная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штука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старшая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барышням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воображаю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звучным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басистым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смехом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колебавшим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наступило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молчание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глядела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впрочем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скрывая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огорчится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лоррен2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46нисколько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уедет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гостьи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послышался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бег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нескольких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мужских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ног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грохот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зацепленного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вбежала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тринадцатилетняя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девочка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запахнув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короткою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кисейною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нечаянно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нерассчитанного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дверях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показались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студент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малиновым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воротником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гвардейский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пятнадцатилетняя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румяный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детской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курточке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раскачиваясь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широко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расставил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именинница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temps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притворяясь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строгою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еlіе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bonjour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félicite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черноглазая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большим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ртом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некрасивая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детскими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плечиками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выскочившими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корсажа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быстрого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черными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кудрями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тоненькими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оголенными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ножками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кружевных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панталончиках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башмачках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возрасте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ребенок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вывернувшись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подбежала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обращая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строгое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замечание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спрятала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раскрасневшееся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материной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мантильи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смеялась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толкуя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куклу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юбочки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кукла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наташа</w:t>
            </w:r>
          </w:p>
        </w:tc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0.15225253142223566</w:t>
            </w:r>
          </w:p>
        </w:tc>
      </w:tr>
      <w:tr>
        <w:tc>
          <w:tcPr>
            <w:tcW w:type="dxa" w:w="2880"/>
          </w:tcPr>
          <w:p>
            <w:r>
              <w:t>упала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расхохоталась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чопорная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засмеялись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поди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уродом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поздравляю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прелестное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дитя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47сердито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оторвав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кружевной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снизу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смеха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принужденная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семейною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участие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наташе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0.020598871898302475</w:t>
            </w:r>
          </w:p>
        </w:tc>
      </w:tr>
      <w:tr>
        <w:tc>
          <w:tcPr>
            <w:tcW w:type="dxa" w:w="2880"/>
          </w:tcPr>
          <w:p>
            <w:r>
              <w:t>верно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понравился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снисхождения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детского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ответила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посмотрела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молодое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поколение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николай</w:t>
            </w:r>
          </w:p>
        </w:tc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0.07935043696476518</w:t>
            </w:r>
          </w:p>
        </w:tc>
      </w:tr>
      <w:tr>
        <w:tc>
          <w:tcPr>
            <w:tcW w:type="dxa" w:w="2880"/>
          </w:tcPr>
          <w:p>
            <w:r>
              <w:t>старший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соня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0.05051201630714172</w:t>
            </w:r>
          </w:p>
        </w:tc>
      </w:tr>
      <w:tr>
        <w:tc>
          <w:tcPr>
            <w:tcW w:type="dxa" w:w="2880"/>
          </w:tcPr>
          <w:p>
            <w:r>
              <w:t>племянница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меньшой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разместились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удержать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границах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веселость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которыми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дышала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каждая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откуда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стремительно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веселее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городских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сплетнях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взглядывали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удерживались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белокурый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юноша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правильными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тонкими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невысокий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открытым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верхней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черные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волосики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стремительность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искал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находил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нашелся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спокойно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шутливо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девицей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неиспорченным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носом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состарелась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черепу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наташу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отвернулась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младшего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зажмурившись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трясся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беззвучного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графине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апраксиной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48смеха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прыгнула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побежала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могли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нести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быстрые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ножки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рассмеялся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нужна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приготовить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пошел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0.030987868160055027</w:t>
            </w:r>
          </w:p>
        </w:tc>
      </w:tr>
      <w:tr>
        <w:tc>
          <w:tcPr>
            <w:tcW w:type="dxa" w:w="2880"/>
          </w:tcPr>
          <w:p>
            <w:r>
              <w:t>наташей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сердито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0.01629997689343935</w:t>
            </w:r>
          </w:p>
        </w:tc>
      </w:tr>
      <w:tr>
        <w:tc>
          <w:tcPr>
            <w:tcW w:type="dxa" w:w="2880"/>
          </w:tcPr>
          <w:p>
            <w:r>
              <w:t>ними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0.021852716274720886</w:t>
            </w:r>
          </w:p>
        </w:tc>
      </w:tr>
      <w:tr>
        <w:tc>
          <w:tcPr>
            <w:tcW w:type="dxa" w:w="2880"/>
          </w:tcPr>
          <w:p>
            <w:r>
              <w:t>досадуя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расстройство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происшедшее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занятиях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молодежи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считая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старшей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четырьмя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держала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большая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барышни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остались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тоненькая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миниатюрненькая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брюнетка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длинными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ресницами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густою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косою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раза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обвивавшею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оттенком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кожи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обнаженных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худощавых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мускулистых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руках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0.012717564389386744</w:t>
            </w:r>
          </w:p>
        </w:tc>
      </w:tr>
      <w:tr>
        <w:tc>
          <w:tcPr>
            <w:tcW w:type="dxa" w:w="2880"/>
          </w:tcPr>
          <w:p>
            <w:r>
              <w:t>шее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плавностью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маленьких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членов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хитрою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сдержанною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манерой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сформировавшегося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кошечкой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приличным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выказывать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разговору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длинных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густых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ресниц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смотрели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уезжавшего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cousin1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обожанием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кошечка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заиграть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cousin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выберутся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старый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0.03331643628768922</w:t>
            </w:r>
          </w:p>
        </w:tc>
      </w:tr>
      <w:tr>
        <w:tc>
          <w:tcPr>
            <w:tcW w:type="dxa" w:w="2880"/>
          </w:tcPr>
          <w:p>
            <w:r>
              <w:t>указывая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0.01755382126985776</w:t>
            </w:r>
          </w:p>
        </w:tc>
      </w:tr>
      <w:tr>
        <w:tc>
          <w:tcPr>
            <w:tcW w:type="dxa" w:w="2880"/>
          </w:tcPr>
          <w:p>
            <w:r>
              <w:t>николая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произведен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дружбы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отставать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университет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старика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архиве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дружба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двоюродного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брата49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поговорят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гусары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покачала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вспыхнув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отговариваясь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постыдного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наклепа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оглянулся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0.01665821814384461</w:t>
            </w:r>
          </w:p>
        </w:tc>
      </w:tr>
      <w:tr>
        <w:tc>
          <w:tcPr>
            <w:tcW w:type="dxa" w:w="2880"/>
          </w:tcPr>
          <w:p>
            <w:r>
              <w:t>кузину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барышню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одобрения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шуберт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полковник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павлоградского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гусарского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отпуску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шуточно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горя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папенька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хочется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отпустить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останусь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чиновник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скрывать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поглядывая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кокетством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соню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впиваясь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казалась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секунду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готовою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кошечью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горячится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думают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поручиков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императоры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насмешливой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улыбки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жюли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карагиной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ростову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0.01629997689343935</w:t>
            </w:r>
          </w:p>
        </w:tc>
      </w:tr>
      <w:tr>
        <w:tc>
          <w:tcPr>
            <w:tcW w:type="dxa" w:w="2880"/>
          </w:tcPr>
          <w:p>
            <w:r>
              <w:t>жаль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четверг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архаровых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польщенный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кокетливою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отдельный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ревности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сони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озлобленно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губах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исчезло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секреты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белыми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нитками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cousinage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dangereux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voisinage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луч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солнца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проникнувший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страданий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беспокойств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перенесено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радоваться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радости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возраст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девочек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мальчиков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зависит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сих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пользуюсь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доверием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заблуждение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многих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родителей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полагающих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confidente2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дочерей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николинька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пылкому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славные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ребята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подтвердил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разрешавший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вопросы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0.012359323138981486</w:t>
            </w:r>
          </w:p>
        </w:tc>
      </w:tr>
      <w:tr>
        <w:tc>
          <w:tcPr>
            <w:tcW w:type="dxa" w:w="2880"/>
          </w:tcPr>
          <w:p>
            <w:r>
              <w:t>славным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подите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захотел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милое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порох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скажу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певица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другая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учить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рано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вредно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выходили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тринадцать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влюблена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какова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занимавшую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запрещай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двоюродные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братцы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сестрицы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советницей51они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потихоньку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разумела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целовались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каждое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прибежит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воспитывали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красивая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вера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украсила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неглупа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воспитана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приятный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уместно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странное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оглянулись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удивились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хотят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греха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графинюшка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мудрила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одобрительно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подмигивая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вере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уехали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обещаясь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манера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проводя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начинала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приходить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топнув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сбиралась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заслышались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тихие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шаги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бросилась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цветов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спряталась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посереди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смахнул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соринки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рукава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мундира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зеркалу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рассматривая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притихнув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засады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постоял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зеркалом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выходной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окликнуть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52как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раскрасневшаяся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злобно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шепчущая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движения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0.023106560651139297</w:t>
            </w:r>
          </w:p>
        </w:tc>
      </w:tr>
      <w:tr>
        <w:tc>
          <w:tcPr>
            <w:tcW w:type="dxa" w:w="2880"/>
          </w:tcPr>
          <w:p>
            <w:r>
              <w:t>выбежать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невидимкой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высматривая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делалось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испытывала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особое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шептала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подбегая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оставьте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зарыдала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соооня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фантазии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плакать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шевелясь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дыша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блестящими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смотрела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0.015046132517020937</w:t>
            </w:r>
          </w:p>
        </w:tc>
      </w:tr>
      <w:tr>
        <w:tc>
          <w:tcPr>
            <w:tcW w:type="dxa" w:w="2880"/>
          </w:tcPr>
          <w:p>
            <w:r>
              <w:t>будет»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нужен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докажу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притянул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«ах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николаем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вызвала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хитрым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вещь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провела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спрятана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оглянулась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увидев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брошенную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поцелуйте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внимательным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ласковым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глубже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цветы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бросила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поймала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обшлага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покрасневшем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торжественность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поцеловать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слышно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плача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волненья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смешная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предпринимая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выжидая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вскочила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стала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0.018628545021073542</w:t>
            </w:r>
          </w:p>
        </w:tc>
      </w:tr>
      <w:tr>
        <w:tc>
          <w:tcPr>
            <w:tcW w:type="dxa" w:w="2880"/>
          </w:tcPr>
          <w:p>
            <w:r>
              <w:t>обняла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откинув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пoцеловала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проскользнула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другую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опустив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влюблены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влюблен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будем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четыре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четырнадцать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шестнадцать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тоненьким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пальчикам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осветила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счастливым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рядом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диванную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устала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велела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принимать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швейцару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приказано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поздравлениями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глазу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михайловной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видала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хорошенько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приезда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приятным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подвинулась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креслу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откровенна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мало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осталось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старых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дорожу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твоею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дружбой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54анна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нелюбимой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понятия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чувствуешь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лишняя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малейшего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оскорбления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маменька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диванной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окошек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симметрично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переписывал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стихи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сочиненные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виноватыми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взглянули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влюбленных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возбуждал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приятного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чувства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брать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вещей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своя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комната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чернильницу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сказанное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четверо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переглядывались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медлила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чернильницей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ваши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борисом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тихеньким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заступнически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бергом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трогаем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трогаете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маменьке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обходишься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наталья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ильинишна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обходится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ходу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особом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значении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придавали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слову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оскорбленным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дрожащим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пристает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поймешь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любила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сердца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genlis1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прозвище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считавшееся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твое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первое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удовольствие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неприятности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кокетничай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наговорила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неприятностей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расстроила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пойдемте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детскую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спугнутая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птиц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поднялись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пошли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наговорили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genlis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производившая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шарф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прическу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повидимому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холоднее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спокойнее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продолжался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моей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rose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надолго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клуб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доброта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отдыхаем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охоты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мадам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жанлис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образе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56и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удивляюсь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твои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скачешь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повозке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министрам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обойтись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устроилось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тяжело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остаться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вдовой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обожания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научишься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некоторою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гордостью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процесс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научил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записку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«princesse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telle1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извозчике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добьюсь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николушка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юнкером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некому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похлопотать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согласился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восторгом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забыв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унижение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достижения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постарел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театров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румянцевых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faisait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вспомнила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рассыпается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grandeurs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lui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tourné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приказывайте»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nathalie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любовь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счастия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обстоятельства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дурны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понижая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ужасном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съедает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подвигается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изменили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57нет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можешь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lettre1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обмундировать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платок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заплакала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пятьсот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рублей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двадцатипятирублевая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таком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надежда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поддержать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крестника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содержание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пропадут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прослезилась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соображала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безухов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тягость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борису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богачи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чтó</w:t>
            </w:r>
          </w:p>
        </w:tc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0.05427354943639695</w:t>
            </w:r>
          </w:p>
        </w:tc>
      </w:tr>
      <w:tr>
        <w:tc>
          <w:tcPr>
            <w:tcW w:type="dxa" w:w="2880"/>
          </w:tcPr>
          <w:p>
            <w:r>
              <w:t>часа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обедаете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съездить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петербургской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деловой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провожала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пожелай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успеха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столовой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выходя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коли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зовите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бывал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танцовал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посмотрим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отличится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тарас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обеда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boris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иногда2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боринька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58проехала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улице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выпрастывая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робким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кладя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ласков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внимателен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твоя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будущая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помни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выдет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холодно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делаю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чья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подъезда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швейцар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оглядев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приказывая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докладывать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стеклянные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сени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двумя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рядами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статуй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посмотрев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старенький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княжен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сиятельству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хуже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сиятельство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принимают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можем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умоляющим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дотрогиваясь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прикосновение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могло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0.022031836899923517</w:t>
            </w:r>
          </w:p>
        </w:tc>
      </w:tr>
      <w:tr>
        <w:tc>
          <w:tcPr>
            <w:tcW w:type="dxa" w:w="2880"/>
          </w:tcPr>
          <w:p>
            <w:r>
              <w:t>успокоивать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возбуждать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замолчал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снимая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шинели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голубчик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нежным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болен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беспокоить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сергеевича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угрюмо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дернул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снурок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наверх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сергеевичу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лестницы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выглядывавшему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крашеного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посмотрелась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венециянское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зеркало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бодро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ковру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дружок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promis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прикосновением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покои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выйдя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середину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намеревались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спросить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вскочившего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официанта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бронзовая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бархатной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шубке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звездой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домашнему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провожая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черноволосого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мужчину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мужчина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знаменитый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петербургский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lorrain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donc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positif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«errare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humanum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грассируя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латинские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французским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2заметив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михайловну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доктора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вопросительным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заметил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глубокая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каких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грустных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обстоятельствах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пришлось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видеться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холодного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оскорбительного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устремленного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недоумения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михайловне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губ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означало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плохую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надежду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больного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неужели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воскликнула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благодарить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верьте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забудет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любезная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60михайловна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проявляя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покровительствуемою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бо̀льшую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важность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старайтесь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служить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достойным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бесстрастным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отправиться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назначению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досады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резкий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вступить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почтительно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пристально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поглядел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живете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матушкой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прибавив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илья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ростов</w:t>
            </w:r>
          </w:p>
        </w:tc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0.1019196357402966</w:t>
            </w:r>
          </w:p>
        </w:tc>
      </w:tr>
      <w:tr>
        <w:tc>
          <w:tcPr>
            <w:tcW w:type="dxa" w:w="2880"/>
          </w:tcPr>
          <w:p>
            <w:r>
              <w:t>шиншиной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монотонным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concevoir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s’est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décidée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épouser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léché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personnage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complètement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stupide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joueur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qu’on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brave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заслуживал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печаль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исплаканном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надежды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поблагодарить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благодеянии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son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filleuil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известие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крайне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обрадовать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решилась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грязного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61поняла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найти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соперницу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завещанию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успокоить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истинная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преданность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дяде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уверенностию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выговаривая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характер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благородный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княжны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0.022927440025936666</w:t>
            </w:r>
          </w:p>
        </w:tc>
      </w:tr>
      <w:tr>
        <w:tc>
          <w:tcPr>
            <w:tcW w:type="dxa" w:w="2880"/>
          </w:tcPr>
          <w:p>
            <w:r>
              <w:t>молоды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наклонила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долг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драгоценны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последние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необходимо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знаем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привыкла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страдать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отделаться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свидание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подождем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кризис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ждать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salut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âme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devoirs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chrétien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внутренних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комнат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отворилась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племянниц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угрюмым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несоразмерною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ногам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длинною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талией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шум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незнакомую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reconnaissais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счастливою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легкою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иноходью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подходя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племяннице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d’arriver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soigner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oncle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j’imagine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combien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souffert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перчатки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завоеванной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подумайте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спасении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христианина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ходить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дядюшкой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настрадались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62позиции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кресле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пригласив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покаместь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передать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приглашение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зовут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сделавшийся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духе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serais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débarrassez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официант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повел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петру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кирилловичу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карьеры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буйство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рассказывали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ростова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0.029196661908028724</w:t>
            </w:r>
          </w:p>
        </w:tc>
      </w:tr>
      <w:tr>
        <w:tc>
          <w:tcPr>
            <w:tcW w:type="dxa" w:w="2880"/>
          </w:tcPr>
          <w:p>
            <w:r>
              <w:t>справедлива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доме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0.021852716274720886</w:t>
            </w:r>
          </w:p>
        </w:tc>
      </w:tr>
      <w:tr>
        <w:tc>
          <w:tcPr>
            <w:tcW w:type="dxa" w:w="2880"/>
          </w:tcPr>
          <w:p>
            <w:r>
              <w:t>предполагал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окружающие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недоброжелательные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воспользуются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раздражить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половину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войдя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местопребывание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поздоровался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дамами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сидевшими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пяльцами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книгой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вслух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читала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чистоплотная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девица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выходила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младшие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румяные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хорошенькие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отличавшиеся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зачумленный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младшая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родинки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точно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0.032958195037283956</w:t>
            </w:r>
          </w:p>
        </w:tc>
      </w:tr>
      <w:tr>
        <w:tc>
          <w:tcPr>
            <w:tcW w:type="dxa" w:w="2880"/>
          </w:tcPr>
          <w:p>
            <w:r>
              <w:t>родинкой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веселого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смешливого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нагнулась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пяльцам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вызванную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вероятно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предстоящею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забавность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притянула1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63вниз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шерстинку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узоры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удерживаясь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cousine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reconnaissez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смущаясь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физически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позаботились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убить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ольга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посмотри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бульон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дяденьки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показывая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заняты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успокоиваньем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расстроиванием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поклонившись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пойду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звонкий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негромкий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призвал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conduisez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ici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finirez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целый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проводил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наверху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ходил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0.01020987563654992</w:t>
            </w:r>
          </w:p>
        </w:tc>
      </w:tr>
      <w:tr>
        <w:tc>
          <w:tcPr>
            <w:tcW w:type="dxa" w:w="2880"/>
          </w:tcPr>
          <w:p>
            <w:r>
              <w:t>останавливаясь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угрожающие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жесты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пронзая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невидимого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врага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шпагой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взглядывая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прогулку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неясные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l’angleterre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vécu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пальцем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pitt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traitre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узнаете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кончите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конец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64nation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condamné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договорить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приговора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питту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наполеоном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совершив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лондон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увидал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входившего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оставил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четырнадцатилетним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помнил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быстрою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радушною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дружелюбно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помните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здоров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нездоров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тревожат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вспомнить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узнает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называть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испытывая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смущения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просил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довольно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долгого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неловкого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воробьевы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горы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ездили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jacquot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неторопливо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смелою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михайлоны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никакой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замахал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комары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напали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столько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0.014329650016210418</w:t>
            </w:r>
          </w:p>
        </w:tc>
      </w:tr>
      <w:tr>
        <w:tc>
          <w:tcPr>
            <w:tcW w:type="dxa" w:w="2880"/>
          </w:tcPr>
          <w:p>
            <w:r>
              <w:t>родных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договорились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булонской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экспедиции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англичанам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придется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переправится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экспедиция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возможна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вилльнев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оплошал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изменник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нации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народному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праву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приговаривается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65борис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вилльневе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сплетнями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политикой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спокойным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насмешливым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занята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боясь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собеседника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раскаиваться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нечего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сплетничать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желаю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вдастся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казаться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получить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«так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есть»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избежать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недоразумений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бедны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считаю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родственником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неловкостью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раскрасневшись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странно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думать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0.01827030377066828</w:t>
            </w:r>
          </w:p>
        </w:tc>
      </w:tr>
      <w:tr>
        <w:tc>
          <w:tcPr>
            <w:tcW w:type="dxa" w:w="2880"/>
          </w:tcPr>
          <w:p>
            <w:r>
              <w:t>высказал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успокоивая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успокоиваемым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правило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66и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обязанность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положения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сделался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приятен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видались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предполагать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недостало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познакомился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предполагали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познакомимся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жалко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успеет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соглашаясь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излагать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выгоды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невыгоды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булонского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предприятия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пришел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вызвать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уезжала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сойтись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крепко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уходе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воспоминании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умном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человеке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одиноком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беспричинную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подружиться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ночевать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оставить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минута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дорога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мешкают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поможет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adieu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soutienne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0.025972490654381376</w:t>
            </w:r>
          </w:p>
        </w:tc>
      </w:tr>
      <w:tr>
        <w:tc>
          <w:tcPr>
            <w:tcW w:type="dxa" w:w="2880"/>
          </w:tcPr>
          <w:p>
            <w:r>
              <w:t>поддержит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завещание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недостаточная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восклицала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уехала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безухову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девушке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заставила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минут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найду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унизительною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подруги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поэтому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наименованием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горничной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«милая»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«вы»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виновата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горничная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попросите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madère2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рябчиков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попробовал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даром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тараску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стóит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облокотив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взъерошивая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прикажете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запачкано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мадерой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68сказала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сотэ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засуетился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бумажник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батистовый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кричат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стремглав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послать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митеньку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воспитанный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вошедшему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почтительному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принеси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приноси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изволите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извольте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беспокоиться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дышать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признаком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начинавшегося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гнева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запамятовал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отдай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экое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нужны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мотовка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платком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столике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растревожена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69он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откажи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немолодом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важном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платка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поняла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должную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обнять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графиню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шитье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плакала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плакали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дружны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низким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предметом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деньгами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приятны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дочерьми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числом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провел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предлагая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охотницкую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коллекцию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турецких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трубок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ждали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марью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дмитриевну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ахросимову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dragon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почестями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прямотой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царская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фамилия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города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удивляясь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втихомолку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анекдоты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боялись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кабинете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дыма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войне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манифестом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манифеста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появлении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отоманке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видимым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куривших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штатский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морщинистым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одетый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самый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модный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«драгуном»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70он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домашнего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янтарь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порывисто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втягивал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жмурился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холостяк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шиншин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двоюродный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язык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московских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гостиных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снисходил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розовый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безупречно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вымытый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застегнутый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причесанный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губами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вытягивал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колечками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берг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ехал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полк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0.01827030377066828</w:t>
            </w:r>
          </w:p>
        </w:tc>
      </w:tr>
      <w:tr>
        <w:tc>
          <w:tcPr>
            <w:tcW w:type="dxa" w:w="2880"/>
          </w:tcPr>
          <w:p>
            <w:r>
              <w:t>дразнила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берга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женихом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внимательно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занятие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исключением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бостон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удавалось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собеседников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батюшка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honorable1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альфонс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карлыч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посмеиваясь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соединяя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простые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народные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изысканными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французскими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фразами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comptez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l’état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роты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доходец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петр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николаич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кавалерии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выгод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пехоты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сообразите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мое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касался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прямого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молчать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образом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часов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производя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пространно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двухсот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поручика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тридцать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радостною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шиншина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успех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достоуважаемый2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71всегда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главную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цель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0.01934502752188406</w:t>
            </w:r>
          </w:p>
        </w:tc>
      </w:tr>
      <w:tr>
        <w:tc>
          <w:tcPr>
            <w:tcW w:type="dxa" w:w="2880"/>
          </w:tcPr>
          <w:p>
            <w:r>
              <w:t>желаний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остальных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перейдя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вакансии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гвардейской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пехоте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чаще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устроиться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тридцати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откладываю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колечко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balance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немец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обухе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хлебец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proverbe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подмигнул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расхохотался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ведет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подошли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равнодушия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переводом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выиграл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товарищами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корпусу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военное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ротного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командира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оставшись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старшим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роте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ротным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полку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доволен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наслаждался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рассказывая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подозревал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интересы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степенно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наивность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эгоизма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очевидна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обезоруживал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пойдете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предрекаю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трепля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плечу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отоманки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обедом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собравшиеся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начинают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длинного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ожидании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закуске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необходимым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шевелиться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нетерпеливы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хозяева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поглядывают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стараются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догадаться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кушанья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поспело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пословице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72пьер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самым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посредине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первом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попавшемся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отыскивая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односложно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стеснителен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знавшая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любопытно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смирного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увалень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такую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штуку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квартальным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спрашивала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oui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некстати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париже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переглянулась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просят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занять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подсев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отце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односложными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razoumovsky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слышалось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дмитриевна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залы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ответ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грубый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женский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высоты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седыми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буклями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пятидесятилетнюю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имениннице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громким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густым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звуки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0.01737470064465513</w:t>
            </w:r>
          </w:p>
        </w:tc>
      </w:tr>
      <w:tr>
        <w:tc>
          <w:tcPr>
            <w:tcW w:type="dxa" w:w="2880"/>
          </w:tcPr>
          <w:p>
            <w:r>
              <w:t>греховодник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целовавшему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скучаешь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гонять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разумовские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78негде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подростут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женихов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искать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казак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казаком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лаская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достала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ридикюля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яхонтовые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именинно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разрумянившейся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тихим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тонким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грозно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засучила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подойди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твоему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помолчала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лежит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верхом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сажает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стыдно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подала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удерживался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пора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марьей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дмитриевной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гусарский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шиншиным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подал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улыбающаяся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шли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протянувшиеся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сзади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поодиночке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гувернеры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гувернантки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официанты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зашевелились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стулья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загремели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заиграла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музыка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домашней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музыки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заменились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звуками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ножей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шагов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конце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справа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слева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мужского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74с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бутылок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фруктами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чепец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лентами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усердно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соседям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ананасов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значительные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взгляды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лысина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отличались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седых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равномерное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лепетанье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громче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слышались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полковника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ел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нежною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земное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небесное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называл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приятелю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бывших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столом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переглядывался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новые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супов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tortue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кулебяки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блюда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дворецкий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салфеткою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бутылке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таинственно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высовывал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приговаривая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«дрей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мадера»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«венгерское»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«рейнвейн»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четырех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хрустальных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вензелем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рюмок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стоявших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каждым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прибором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тринадцати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мальчика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поцеловались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обращался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смешной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оживленной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прислушивалась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гувернантка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беспокойно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приготавливаясь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отпору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обидеть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гувернер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старался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запомнить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кушаний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черепаший75всё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письме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домашним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германию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салфетку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бутылкою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добросовестной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любознательности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оживлялся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манифест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объявлении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экземпляр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ныне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курьером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главнокомандующему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нелегкая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воевать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бонапартом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déjà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rabattu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caquet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l’autriche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notre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1полковник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сангвинический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служака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затэм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мылостывый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государ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0.02400216377715245</w:t>
            </w:r>
          </w:p>
        </w:tc>
      </w:tr>
      <w:tr>
        <w:tc>
          <w:tcPr>
            <w:tcW w:type="dxa" w:w="2880"/>
          </w:tcPr>
          <w:p>
            <w:r>
              <w:t>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импэратор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манифэстэ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бэзопасност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достоинство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святост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«союзов»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непогрешимою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единственную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водворить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войска</w:t>
            </w:r>
          </w:p>
        </w:tc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0.05230322255916802</w:t>
            </w:r>
          </w:p>
        </w:tc>
      </w:tr>
      <w:tr>
        <w:tc>
          <w:tcPr>
            <w:tcW w:type="dxa" w:w="2880"/>
          </w:tcPr>
          <w:p>
            <w:r>
              <w:t>достижению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намерения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усилия»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зачэм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заключил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назидательно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поощрением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connaissez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«ерема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боюсь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черед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пословицу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76ты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веретена»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морщась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convient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merveille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суворова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расколотили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couture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суворовы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demande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peu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перескакивая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русского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драться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послэднэй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умэр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</w:t>
            </w:r>
          </w:p>
        </w:tc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0.21798980087160097</w:t>
            </w:r>
          </w:p>
        </w:tc>
      </w:tr>
      <w:tr>
        <w:tc>
          <w:tcPr>
            <w:tcW w:type="dxa" w:w="2880"/>
          </w:tcPr>
          <w:p>
            <w:r>
              <w:t>рэт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импэратора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будэт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«можно»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докончил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судим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судитэ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николаю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услыхав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ушами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вертя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тарелку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настоящую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подвергался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убежден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умирать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побеждать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восторженно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напыщенно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настоящего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venez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прислушался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славно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настоящэй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человэк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шумите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басистый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дмитриевны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стучишь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горячишься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дребезги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прокричал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армии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0.05499003193720748</w:t>
            </w:r>
          </w:p>
        </w:tc>
      </w:tr>
      <w:tr>
        <w:tc>
          <w:tcPr>
            <w:tcW w:type="dxa" w:w="2880"/>
          </w:tcPr>
          <w:p>
            <w:r>
              <w:t>тужу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воля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божья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лежа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умрешь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сражении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помилует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прозвучал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усилия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конца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густой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сосредоточился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дамский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спросишь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спрошу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разгорелось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решимость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привстала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прислушаться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детски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грудной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замахала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жест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притих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пирожное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решительнее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наташи</w:t>
            </w:r>
          </w:p>
        </w:tc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0.02740545565600242</w:t>
            </w:r>
          </w:p>
        </w:tc>
      </w:tr>
      <w:tr>
        <w:tc>
          <w:tcPr>
            <w:tcW w:type="dxa" w:w="2880"/>
          </w:tcPr>
          <w:p>
            <w:r>
              <w:t>хмуриться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погрозила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толстым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угрозой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большинство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старших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следует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закричала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смело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уверенная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петя</w:t>
            </w:r>
          </w:p>
        </w:tc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0.03403291878849974</w:t>
            </w:r>
          </w:p>
        </w:tc>
      </w:tr>
      <w:tr>
        <w:tc>
          <w:tcPr>
            <w:tcW w:type="dxa" w:w="2880"/>
          </w:tcPr>
          <w:p>
            <w:r>
              <w:t>прятались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маленькому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брату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мороженое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дадут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видела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0.0189867862714788</w:t>
            </w:r>
          </w:p>
        </w:tc>
      </w:tr>
      <w:tr>
        <w:tc>
          <w:tcPr>
            <w:tcW w:type="dxa" w:w="2880"/>
          </w:tcPr>
          <w:p>
            <w:r>
              <w:t>бояться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побоялась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морковное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кричала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ответу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ловкости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обращаться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отстала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ананасное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мороженым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шампанское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поцеловался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графинюшкою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чокались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графом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забегали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порядке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вернулись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раздвинули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партии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библиотеке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распустив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карты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веером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привычки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послеобеденного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подстрекаемая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графиней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клавикорд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арфы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просьбе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сыграла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арфе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пиеску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варияциями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другими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девицами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известных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музыкальностью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обратились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горда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робела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«ключ»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давайте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скорее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вбежав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сонину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найдя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пробежала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коридоре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сундуке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сундук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печалей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платьице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лежала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ничком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полосатой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закрыв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пальчиками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79навзрыд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именинное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остановились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содрогнулась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широкая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шея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углы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опустились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сделавшись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дурною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заревела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присев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синей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обнимая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собравшись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приподнялась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утирать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неделю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бумага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бумажку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написанные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препятствий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надобно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митрополит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матерью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порчу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неблагодарная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перекрестилась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благодарна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пожертвовать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нечем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понимала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догадавшись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настоящей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кузины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написал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списала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позволит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жениться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женится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80на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видишь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горьче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прежнего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приподняла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душенька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помнишь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николинькой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помню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женат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двоюродной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троюродные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котеночек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глазки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заблистали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взмахнуть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клубком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косой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выбившуюся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жестких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коридору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отряхнув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спрятав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пазуху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веселыми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раскрасневшимся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квартет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выученную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песню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приятну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лунном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счастливо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некто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81что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бродя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гармониею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зовет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последних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приготовилась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танцам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застучали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закашляли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музыканты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приезжим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скучный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политический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подойдя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танцовать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фигуры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моим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учителем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толстую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низко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опуская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тоненькой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расстанавливались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дамой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счастлива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танцовала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приехавшим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разговаривала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барышня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приняв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позу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научилась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охота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удивительного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экосеза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бóльшая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старички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потягиваясь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сиденья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бумажники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кошельки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вежливостью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82как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балетному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округленную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марье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0.016479097518641978</w:t>
            </w:r>
          </w:p>
        </w:tc>
      </w:tr>
      <w:tr>
        <w:tc>
          <w:tcPr>
            <w:tcW w:type="dxa" w:w="2880"/>
          </w:tcPr>
          <w:p>
            <w:r>
              <w:t>дмитриевне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выпрямился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дотанцовали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фигуру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ударил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ладоши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музыкантам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скрипке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данилу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танцованный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англеза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кудрявую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улыбкою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смотрело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старичка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сановитою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округлял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потряхивая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расправлял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вывертывал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притопывая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распускавшеюся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зрителей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веселые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вызывающие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данилы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похожие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развеселого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улыбающимися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дворовых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вышедших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посмотреть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веселящегося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барина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орел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няня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умела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стояло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мощными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танцовало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лишь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улыбающемся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вздергивающемся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расходясь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выверток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прыжков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мягких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малейшим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усердием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движении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округлении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притопываньях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меньшее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заслуге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всякий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тучности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всегдашней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суровости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пляска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оживлялась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визави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марьею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83дмитриевной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присутствовавших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танцующих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требовала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папеньку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промежутках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лише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развертывался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цыпочках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каблуках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носясь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ногу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склонив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вспотевшую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улыбающимся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округло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рукою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грохота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рукоплесканий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хохота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танцующие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дыхание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утираясь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батистовыми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танцовали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данила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продолжительно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засучивая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англез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усталости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фальшививших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музыкантов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повара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готовили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безуховым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удар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объявили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выздоровлению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исповедь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причастие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соборования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ожидания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обыкновенные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воротами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подъезжающих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экипажей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гробовщики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заказа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похороны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главнокомандующий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москвы</w:t>
            </w:r>
          </w:p>
        </w:tc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0.03636148691613393</w:t>
            </w:r>
          </w:p>
        </w:tc>
      </w:tr>
      <w:tr>
        <w:tc>
          <w:tcPr>
            <w:tcW w:type="dxa" w:w="2880"/>
          </w:tcPr>
          <w:p>
            <w:r>
              <w:t>присылал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адъютантов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узнавать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приезжал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проститься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знаменитым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екатерининским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вельможей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великолепная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пробыв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наедине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больным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поклоны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устремленных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взглядов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докторов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духовных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родственников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похудевший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побледневший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матушка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84главнокомандующего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главнокомандующего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стул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коленку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локоть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посидев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непривычно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поспешными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кругом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длинный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корридор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освещенной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неровным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вопроса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оглядывались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умирающего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издавала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входил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предел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человеческий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старичок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духовное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положен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прейдеши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поздно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соборовать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духовный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титул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таинство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отвечало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пролегало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зачесанных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полуседых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моложавый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десяток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семь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соборовался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заплаканными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лоррена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грациозной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екатерины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croit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campagne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лоррен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погода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похожа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деревню2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лекарство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брегет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возьмите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отварной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воды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положите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pincée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пальцами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cremortartari…1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слушай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адъютанту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чтопи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шивъ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оставался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окотник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найдутся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скрипнула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сделав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питье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лорреном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лоррену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дотянется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завтрашнего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отрицательно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ночью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позже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умеет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понимать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выражать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отворил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полутемно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лампадки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образами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куреньем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мебелью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шифоньерок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шкапчиков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пуховой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кровати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собачка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куска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случилось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напугалась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катишь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садясь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щепотку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кремортартара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86с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садись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causons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каменно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строгим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готовясь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что́»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многому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несообразно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сухою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выпуклыми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образа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объяснить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печали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скорый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объяснил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легче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éreinté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cheval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poste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начали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подергиваться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худыми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коленях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собачку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прервет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вопросом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катерина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семеновна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внутренней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борьбы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приступая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тускло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заморен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лошадь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0.032420833161676064</w:t>
            </w:r>
          </w:p>
        </w:tc>
      </w:tr>
      <w:tr>
        <w:tc>
          <w:tcPr>
            <w:tcW w:type="dxa" w:w="2880"/>
          </w:tcPr>
          <w:p>
            <w:r>
              <w:t>87отталкивая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мамонтовы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наследники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вещах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готовым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послал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портрет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княжну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0.011821961263373594</w:t>
            </w:r>
          </w:p>
        </w:tc>
      </w:tr>
      <w:tr>
        <w:tc>
          <w:tcPr>
            <w:tcW w:type="dxa" w:w="2880"/>
          </w:tcPr>
          <w:p>
            <w:r>
              <w:t>него…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помиловал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душе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покинуть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нетерпеливо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злобой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отодвинутый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прошлою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зимой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имение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помимо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прямых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наследников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отдавал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завещаний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оживившись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скорей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усыновить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уважена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кем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разговаривают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хватая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отослано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кончится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вздохнул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разумел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вскроют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бумаги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письмом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передано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наверно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законный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получит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иронически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случиться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catiche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clair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88один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написаны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уничтожены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недоставало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сардонически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вашему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наследовать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полагая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окончательно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неосновательность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признать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законным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утешения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добродетельна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недействительно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полагающие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остроумное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пикироваться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твоих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интересах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пользу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бумагах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голубушка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сестрами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наследница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веришь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поверь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онуфриичем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адвокат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побледнели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ожидала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отсюда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вытекает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сбросила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благодарность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низости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обмана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зависти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интриг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неблагодарности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ожидать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подергиванием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глупа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верила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жертвовала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интриги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разочаровавшегося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забыто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исправить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облегчить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допустить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несправедливости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умереть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несчастными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порываясь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пустил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ценить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помнить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награды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чести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справедливости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дружбу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90успокойся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parlons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raison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расскажи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завещании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возьмем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покажем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исполнить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волю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protégée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мерзкую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гадкую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perdons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скверности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sophie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повторить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недели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бумагу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мозаиковом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портфеле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ненависть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мерзавке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прокричала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изменившись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происходили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приемной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княжниной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въезжала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мягко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зазвучали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соломе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спутнику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91словами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углу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разбудила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свидании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умирающим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подъехали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парадному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заднему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подъезду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сходил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подножки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мещанской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тень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приостановившись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разглядел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обратили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решил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узкой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понимал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задней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судя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уверенности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половине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сапогами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навстречу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прижались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удивления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смелым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площадку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souffre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autant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oubliez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avoir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envers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peut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être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l’agonie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страдаю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мужчиной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92вздохнула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suite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aimé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fiez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n’oublierai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intérêts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1пьер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покорно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заднего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хода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слуга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вязал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чулок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покоев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обгонявшей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подносе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девушки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назвав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милою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голубушкой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дальше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0.022927440025936666</w:t>
            </w:r>
          </w:p>
        </w:tc>
      </w:tr>
      <w:tr>
        <w:tc>
          <w:tcPr>
            <w:tcW w:type="dxa" w:w="2880"/>
          </w:tcPr>
          <w:p>
            <w:r>
              <w:t>каменному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коридора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второпях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затворила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заглянули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разговаривая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васильем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проходящих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нетерпеливое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хлопнула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дверью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затворяя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всегдашнее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спокойствие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выразившийся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несвойствен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важности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остановившись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руководительницу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выразила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вздохнула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veillerai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intérèts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значило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veiller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коридором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полуосвещенную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примыкавшую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забудьте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неправы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полюбила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доверьтесь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забуду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ваших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интересов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мужчиною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блюсти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вашими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интересами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93роскошных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крыльца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посередине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причетник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приемную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итальянскими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зимний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сад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бюстом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перешептываясь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бледным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следовал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выразилось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решительная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наступила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отпуская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смелее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чувствовала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умирающий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обеспечен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быстрым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графова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согнувшись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благословение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духовному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тише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ужасная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проговорив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доктору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docteur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l’espoir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1доктор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отошла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ayez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confiance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miséricorde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подождать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неслышно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направилась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слышным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звуком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скрылась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милосердию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повиноваться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руководительнице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направился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диванчику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любопытством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устремились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перешептывались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страхом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подобострастием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какого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неизвестная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духовными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места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предложила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поднял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уроненную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перчатку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замолкли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проходил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посторонились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обойти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нынешнюю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страшный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ожидаемый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услуги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адъютанта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0.010926358137360443</w:t>
            </w:r>
          </w:p>
        </w:tc>
      </w:tr>
      <w:tr>
        <w:tc>
          <w:tcPr>
            <w:tcW w:type="dxa" w:w="2880"/>
          </w:tcPr>
          <w:p>
            <w:r>
              <w:t>выставленные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наивной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египетской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статуи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потеряться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глупостей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действовать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соображениям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предоставить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кафтане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тремя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звездами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величественно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похудевшим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courage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demandé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замялся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назвать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унывать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велел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позвать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coup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demi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состоянии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неясности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«удар»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сообразил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называется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болезнь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подпрыгивал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духовные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причетники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прислуга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этою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послышалось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передвиженье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выбежала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дотронувшись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bonté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divine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inépuisable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cérémonie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l’extrême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onction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2пьер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ступая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мягкому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разрешения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входить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разделенную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аркой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персидскими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коврами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высокая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красного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дерева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кровать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шелковыми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занавесами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ярко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освещена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бывают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церкви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службы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освещенными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ризами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вольтеровское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вверху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снежно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подушками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зеленым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одеялом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знакомая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величественная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седою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гривой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напоминавших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лбом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характерно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морщинами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красивом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желтом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лежал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толстые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полчаса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милосердие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неисчерпаемо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96на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правую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указательным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блестящих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одеждах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выпростанными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волосами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зажженными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свечами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служили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позади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злобным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икон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оглянется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всепрощением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поворотил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спинкой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левую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свечой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лбу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спокойную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набожность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божией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«ежели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чувств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вас»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мужская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слышны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церковное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сдержанное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перестановка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вздохи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делает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свечу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зажег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развлеченный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окружающими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креститься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софи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родинкою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глядеть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удержаться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избежание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искушений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колонну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духовенства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дамам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выступила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нагнувшись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поманила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97стоявший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прислонившись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колонне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почтительной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иностранца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совершающегося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обряда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одобряет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неслышными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зеленого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отвернувшись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пульс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дали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выпить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расступились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богослужение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пройдя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присоединился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глубь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спальни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скрылись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концом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обратил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обстоятельство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решив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уме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совершалось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церковного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прекратились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поздравляло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безжизненно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шопоты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шопот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выдавался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перенести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обступили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желтой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догадался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осторожному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обступивших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переносили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держись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уронишь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слуг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тяжелые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дыхания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переступанья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98людей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несли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несущие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поровнялись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затылков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показалась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жирная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приподнятые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львиная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скулами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красивым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обезображена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какою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беспомощно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холодный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безучастный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разошлись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дотронулась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«venez»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отношение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совершенному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опираясь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подушки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шелковом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одеяле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ладонями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смысл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покуда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многое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торопливый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воздушный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поцелуй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старательно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вытягивая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зацепить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приложился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ширококостной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дрогнули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стоявшее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продолжая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99головой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соболезнуя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неуклюжее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занимало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пространство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употребляя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душевные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находилось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являла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трогательной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последней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часом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мускулах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содрогание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усиливалось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покривился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перекривленного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хриплый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угадать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выказывали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взглянуть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слугу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безотходно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изголовья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постели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бочок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прошептал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тяжелое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помочь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слуге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перетащить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ужаса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безжизненную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промелькнула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умирающей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непослушную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страдальческая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затуманили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assoupi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забылся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100xxi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руководительницей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donner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thé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salon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prenez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quelque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suffirez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1пьеру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n’y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restaure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après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nuit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blanche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отхлебывая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китайской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собрались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подкрепить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зеркалами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зеркальной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бальных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туалетах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бриллиантах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жемчугах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зеркала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повторявшие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маленьком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беспорядочно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разнообразные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непраздничные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переговариваясь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забывает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делается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имеет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совершиться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спальне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бедная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подкрепили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восстановляет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бессонной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превосходного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101вопросительно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остался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княжной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помедлив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взволнованным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позвольте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ненужно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находясь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взволнованном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захлопывала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убедительно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дядюшки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мирском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фамильярной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заложив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перепрыгивали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толще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внизу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занятого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дам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laissez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саtiche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бумаге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мозаиковый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портфель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настоящее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бюро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забытая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подпрыгнув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хватаясь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умоляю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пожалейте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conjure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усилий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заговорит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лестно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удерживал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сладкую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тягучесть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подойдите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молчите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вскрикнула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услыхали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испугались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вмешиваться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пороге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интриганка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портфеля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укоризненно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пустите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пустила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дайте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покоя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вплоть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озлобленное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потерявшее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приличие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перепрыгивающие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последствия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делаете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мерзкая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бросаясь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вырывая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страшная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отворялась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средняя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всплеснула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3старшая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спальню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опомнившись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103княжна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прикушенною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неудержимую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злобу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радуйтесь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зарыдав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шатаясь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дошел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бледен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нижняя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челюсть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прыгала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тряслась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лихорадочной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дрожи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искренность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слабость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грешим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заплакал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последняя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медленными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слезами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reconduirai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tâchez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pleurer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soulage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larmes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сном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grande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perte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soutiendra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d’une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immense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l’espère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testament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n’a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assez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tournera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провожу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потеря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обладатель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богатства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довольно104пьер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tard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dirai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n’avais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là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sait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serait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arrivé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hier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promettait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oublier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remplirez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застенчиво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переговорив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легла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проснувшись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рассказывала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знакомым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подробности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умер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трогателен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назидателен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трогательные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огорчить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«с’est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pénible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élève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l’âme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hommes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vieux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digne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fils»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секретом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лысых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горах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имении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андреевича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ожидали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днем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ожидание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нарушило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порядка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аншеф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андреевич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прозванью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вскружит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дядюшка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дня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0.025793370029178753</w:t>
            </w:r>
          </w:p>
        </w:tc>
      </w:tr>
      <w:tr>
        <w:tc>
          <w:tcPr>
            <w:tcW w:type="dxa" w:w="2880"/>
          </w:tcPr>
          <w:p>
            <w:r>
              <w:t>забыть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исполните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возвышается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105le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prusse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павле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сослан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безвыездно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княжною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компаньонкой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bourienne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0.022390078150328774</w:t>
            </w:r>
          </w:p>
        </w:tc>
      </w:tr>
      <w:tr>
        <w:tc>
          <w:tcPr>
            <w:tcW w:type="dxa" w:w="2880"/>
          </w:tcPr>
          <w:p>
            <w:r>
              <w:t>царствование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разрешен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въезд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столицы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полтораста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верст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доедет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источника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людских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пороков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праздность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суеверие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добродетели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деятельность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развить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уроки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алгебры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геометрии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распределял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мемуаров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выкладками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математики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табакерок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саду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наблюдением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постройками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прекращались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деятельности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порядок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выходы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условиях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окружавшими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жестоким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почтительность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отставке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государственных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делах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начальник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губернии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долгом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являться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архитектор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садовник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назначенного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официантской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испытывал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почтительности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громадно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кабинета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показывалась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напудренном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невысокая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фигурка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висячими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бровями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насупливался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застилавшими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утреннего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приветствия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крестилась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внутренно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прусский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король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мамзель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бурьен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106молитву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ежедневное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благополучно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сидевший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пудреный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«пожалуйте»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равномерные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робко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потянула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плавно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отворяющуюся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оглянувшись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наполнен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вещами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употребляемыми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книги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планы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высокие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шкафы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библиотеки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стоячем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тетрадь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токарный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инструментами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стружками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порядочную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небольшой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обутой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татарский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сапожок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налеганию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сухощавой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князе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упорная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сила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0.012896685014589376</w:t>
            </w:r>
          </w:p>
        </w:tc>
      </w:tr>
      <w:tr>
        <w:tc>
          <w:tcPr>
            <w:tcW w:type="dxa" w:w="2880"/>
          </w:tcPr>
          <w:p>
            <w:r>
              <w:t>свежей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стамеску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кожаный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карман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благословлял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щетинистую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здорова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писанную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подвинул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ногой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страницу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параграфа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отмечая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жестким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ногтем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тетрадью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кармана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конверт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надписанный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письма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0.014329650016210418</w:t>
            </w:r>
          </w:p>
        </w:tc>
      </w:tr>
      <w:tr>
        <w:tc>
          <w:tcPr>
            <w:tcW w:type="dxa" w:w="2880"/>
          </w:tcPr>
          <w:p>
            <w:r>
              <w:t>элоизы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желтоватые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пропущу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третье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прочту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пишете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прочтите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пододвинул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чертежами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сударыня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пригнувшись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спинку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окруженною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табачным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едким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треугольники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взглядывала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красные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пятна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переливались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боится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помешает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дальнейшие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виноват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0.010747237512157812</w:t>
            </w:r>
          </w:p>
        </w:tc>
      </w:tr>
      <w:tr>
        <w:tc>
          <w:tcPr>
            <w:tcW w:type="dxa" w:w="2880"/>
          </w:tcPr>
          <w:p>
            <w:r>
              <w:t>учитель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ученица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запах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просторе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грохотом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отодвигал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ответом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прошелся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дотронулся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толкование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готовилась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уходить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математика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глупых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барынь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стерпится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слюбится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потрепал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щеке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дурь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выскочит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108она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новую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неразрезанную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элоиза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посылает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религиозная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вмешиваюсь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просмотрел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ступай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запер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покидало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некрасивое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болезненное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некрасивым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письменный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уставленный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миниатюрными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портретами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тетрадями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книгами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беспорядочна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порядочен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распечатала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ближайшего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именинах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писала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«chère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excellente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effrayante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l’absence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moitié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bonheur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malgré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sépare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coeurs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indissolubles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révolte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destinée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plaisirs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distractions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m’entourent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vaincre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certaine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tristesse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cachée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ressens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coeur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séparation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réunies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cabinet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canapé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bleu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confidences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trois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mois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puiser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nouvelles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forces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morales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regard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doux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calme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pénétrant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j’aimais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tant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quand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écris»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бесценный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разлука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твержу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половина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расстояние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разлучает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неразрывными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возмущается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судьбы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рассеяния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некоторую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грусть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испытываю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глубине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нашей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разлуки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прошлое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лето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голубом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«признаний»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силы109прочтя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трюмо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отразило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худое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грустные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«она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льстит»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лучистые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лучи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теплого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некрасивость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делались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привлекательнее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принимало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натянуто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смотрелась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«tout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l’un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deux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frères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l’étranger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l’autre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garde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met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marche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кротком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проницательном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братьев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гвардией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выступает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поход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границе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оставляет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предполагают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драгоценное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случайностям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корсиканское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чудовише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низвергнуто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ангелом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всемогущий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повелителем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отношений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близких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сердцу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николае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ростове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энтузиазме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бездействия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мари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чрезвычайную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благородства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истинной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двадцатилетними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откровенности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чист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поэзии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мимолетности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слишким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счастливы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жгучих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наслаждений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горестей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первых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молод110vers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frontière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empereur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quitté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prétend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compte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exposer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précieuse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corsicain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détruit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repos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l’europe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terrassé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l’ange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puissant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donné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souverain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privée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nicolas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rostoff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enthousiasme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l’inaction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l’université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s’enrôler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l’armée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marie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avouerai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extrême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jeunesse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сладкая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поэтические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потребностью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«главная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занимающая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наследство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представьте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малость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владельцем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уехал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сконфуженный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духовным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завещаниям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состояний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маменек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невесты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барышень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отношении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скобках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ничтожным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забавляются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большею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частью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брачная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хроника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безуховой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всеобщая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тетушка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доверила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величайшим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замысел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пристроить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богатой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посмотрите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предуведомить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болтать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кончаю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листок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апраксиным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человеческому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превосходная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успокоивает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возвышает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душу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почтение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батюшке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111son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chagrin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dont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parlais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noblesse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véritable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rencontre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rarement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siècle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ou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vivons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vieillards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vingt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surtout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franchise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poétique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relations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passagères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fussent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l’une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douces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jouissances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raconterai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connaître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peines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poignantes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puisque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dernières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ordinairement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fortes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pouvoir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douce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amitié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poétiques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occupe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héritage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figurez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princesses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n’ont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reçu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hérité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dessus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reconnu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légitime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conséquent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possesseur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joué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vilain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rôle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reparti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penaud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comprends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affaires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legs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connaissions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court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devenu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grandes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fortunes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m’amuse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observer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changements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manières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mamans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accablées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marier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demoiselles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elles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mêmes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l’égard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individu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parenthèse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gomme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s’amuse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souvent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chronique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matrimoniale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sentez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soucie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mariage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dernièrement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confié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secret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projet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anatole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mariant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112une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distinguée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qu’est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tombé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choix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envisagerez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devoir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avertir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sujet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bavardage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finis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second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feuillet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chercher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dîner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apraksines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lisez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livre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mystique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envoie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fureur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quoiqu’il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choses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difficiles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atteindre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faible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conception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humaine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admirable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lecture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respects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compliments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embrasse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aime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julie»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donnez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frère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femme»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лучистыми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преобразилось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приподнявшись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lettre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0.023106560651139297</w:t>
            </w:r>
          </w:p>
        </w:tc>
      </w:tr>
      <w:tr>
        <w:tc>
          <w:tcPr>
            <w:tcW w:type="dxa" w:w="2880"/>
          </w:tcPr>
          <w:p>
            <w:r>
              <w:t>causé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любите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поэтическая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обычного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влияния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жалуетесь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лишенная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печальна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приписываете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склонности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ближнему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врагам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достойнее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отраднее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прекрасные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поэтической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дошло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тронут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предпоследний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зависящее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избави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разделять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качество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людях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касается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его113grande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joie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m’aimez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julie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influence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habituelle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plaignez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j’osais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ceux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chers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n’avions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réligion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consoler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triste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supposez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sévère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affection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rigide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sentiments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autres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approuver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ayant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ressentis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condamne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seulement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l’amour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prochain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ennemis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méritoire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inspirer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beaux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yeux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aimante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наследства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обоих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божественного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спасителя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верблюду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богатому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царствие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справедливы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отягощенным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состоянием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спросили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благодарю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посылаете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многими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постигнуть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излишним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заниматься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непонятным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чтением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принести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пользы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некоторые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особы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пристращаясь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дают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преувеличения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простоте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христианской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апостолов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евангелие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пытаться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книгах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ибо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жалкие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грешники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провидения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оболочку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непроницаемую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ограничимся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правил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божественный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следовать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постараемся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давать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разгула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приятнее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отвергает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всякое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исходящее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углубляемся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даст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открытие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божественным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разумом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114«la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parvenue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affecté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dernier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représentant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qu’à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présent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possible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vienne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malheur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partager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opinion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paraissait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qualité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j’estime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qu’y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divin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sauveur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aisé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chameau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aiguille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d’entrer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royaume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terriblement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vraie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regrette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davantage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accablé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richesse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tentations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n’aura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demandait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désirerais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mendiants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женихе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получил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плана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супружества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относительно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брак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божественное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установление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всемогущему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исполнять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заботясь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изучении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объявляет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приезде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лысые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непродолжительна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центре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дел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0.010388996261752551</w:t>
            </w:r>
          </w:p>
        </w:tc>
      </w:tr>
      <w:tr>
        <w:tc>
          <w:tcPr>
            <w:tcW w:type="dxa" w:w="2880"/>
          </w:tcPr>
          <w:p>
            <w:r>
              <w:t>полевых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тишины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горожане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представляют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отголоски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походах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переходах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обычную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деревни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раздирающую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партия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рекрут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набранных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находились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уходили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рыдания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человечество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законы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учившего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искусстве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убивать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сохранит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пресвятая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могущественным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115mille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grâces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l’ouvrage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m’envoyez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cependant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qu’au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milieu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plusieurs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bonnes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d’autres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inutile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s’occuper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inintelligible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d’aucun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fruit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comprendre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passion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personnes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s’embrouiller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l’entendement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s’attachant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livres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mystiques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n’élèvent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esprits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exaltant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imagination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donnent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caractère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d’exagération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contraire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simplicité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chrétienne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apôtres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l’evangile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cherchons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pénétrer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renferment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mystérieux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oserions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misérables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pécheurs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prétendre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initier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secrets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terribles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sacrés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providence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portons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dépouille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charnelle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l’eternel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impénétrable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bornons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étudier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principes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sublimes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laissé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conduite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bas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conformer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suivre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persuadons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d’essor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esprit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humain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agréable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rejette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approfondir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dérober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connaissance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plutôt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accordera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découverte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parlé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pretendant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attendait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visite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regarde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selon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institution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laquelle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m’impose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d’épouse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tâcherai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remplir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aussi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fidèlement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m’inquiéter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l’examen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celui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donnera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m’annonce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arrivée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courte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durée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puisqu’il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quitte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entraînés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centre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travaux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champêtres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116que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citadins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représentent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bruits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sentir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péniblement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contremarche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auxquelles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faisant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promenade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village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témoin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scène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déchirante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convoi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recrues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enrolés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expédiés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fallait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lequel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trouvaient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enfants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partaient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sanglots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l’humanité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oublié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prêchait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pardon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offenses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qu’elle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consister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mérite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l’art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s’entretuer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«adieu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sainte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puissante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marie»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expédiez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courrier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expedié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écris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картавя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сосредоточенную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пасмурную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атмосферу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легкомысленно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веселый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самодовольный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prévienne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altercation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слушая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michel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ivanoff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mauvaise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humeur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morose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prévenue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prévenir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l’humeur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permets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voudrais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fassent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разбранил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михайла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иваныча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угрюмый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предупреждаю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расположении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духа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позволю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117минут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употреблять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клавикордах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0.028659300032420836</w:t>
            </w:r>
          </w:p>
        </w:tc>
      </w:tr>
      <w:tr>
        <w:tc>
          <w:tcPr>
            <w:tcW w:type="dxa" w:w="2880"/>
          </w:tcPr>
          <w:p>
            <w:r>
              <w:t>сообразно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порядком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отдыхал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седой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камердинер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дремля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дальней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затворенных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двадцати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повторяемые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пассажи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дюссековой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подъехала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бричка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пропустил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тихон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высунувшись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затворил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приезд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никакие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необыкновенные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события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0.013792288140602528</w:t>
            </w:r>
          </w:p>
        </w:tc>
      </w:tr>
      <w:tr>
        <w:tc>
          <w:tcPr>
            <w:tcW w:type="dxa" w:w="2880"/>
          </w:tcPr>
          <w:p>
            <w:r>
              <w:t>нарушать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поверить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изменились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убедившись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встанет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пройдем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потолстела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поднимались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palais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похвалы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хозяину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тихону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провожавшему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s’exerce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doucement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surprendre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старику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комнатою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клавикорды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дворец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упражняется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118боковой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выскочила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белокурая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обезумевшею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восторга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grâce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l’amitié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porte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целуясь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attend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пассаж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оборвался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ступни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поцелуев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видевшиеся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свадьбы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обхватившись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набожно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засмеяться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фальшивую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отпустили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опоздать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целовать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отрывать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заплакали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rêvé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attendiez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maigri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предупредить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знакома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невестка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сне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похудели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пополнели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doutais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voyais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1князь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pleurnicheuse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теплый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кроткий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прекрасных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больших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лучистых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умолку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притрогивалась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губке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зубами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случай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спасской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оставила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китти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одынцова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установился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независимый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невестки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празднике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l’avancement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дослушала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невестке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ласковыми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наверное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подозревала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повышение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120губка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приблизила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золовки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отдохнуть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прогулки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заметною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показывавшею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впечатлений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срока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вставанья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пудре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брюзгливым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разговаривал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уборной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сафьяном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пудроманте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тихона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воин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завоевать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тряхнул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напудренною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заплетаемая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примись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эдак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запишет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хорошем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серебряный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сон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нависших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бровей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косился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указанное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подтруниванье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беременною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оживленными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почтительными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121глазами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нездоровы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дураки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развратники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любимому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сражаться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новой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науке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стратегией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научили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опомниться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уважать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разместился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врешь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встряхивая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косичкою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попробовать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заплетена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наболтает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михельсона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единовременная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армия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0.015225253142223566</w:t>
            </w:r>
          </w:p>
        </w:tc>
      </w:tr>
      <w:tr>
        <w:tc>
          <w:tcPr>
            <w:tcW w:type="dxa" w:w="2880"/>
          </w:tcPr>
          <w:p>
            <w:r>
              <w:t>ходя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подававшим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части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одежды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тихоном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швеция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померанию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перейдут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настоятельность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оживляясь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операционный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кампании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0.011463720012968333</w:t>
            </w:r>
          </w:p>
        </w:tc>
      </w:tr>
      <w:tr>
        <w:tc>
          <w:tcPr>
            <w:tcW w:type="dxa" w:w="2880"/>
          </w:tcPr>
          <w:p>
            <w:r>
              <w:t>девяностотысячная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нейтралитета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0.02364392252674719</w:t>
            </w:r>
          </w:p>
        </w:tc>
      </w:tr>
      <w:tr>
        <w:tc>
          <w:tcPr>
            <w:tcW w:type="dxa" w:w="2880"/>
          </w:tcPr>
          <w:p>
            <w:r>
              <w:t>штральзунде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шведскими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войсками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австрийцев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тысячами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русских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0.024718646277962972</w:t>
            </w:r>
          </w:p>
        </w:tc>
      </w:tr>
      <w:tr>
        <w:tc>
          <w:tcPr>
            <w:tcW w:type="dxa" w:w="2880"/>
          </w:tcPr>
          <w:p>
            <w:r>
              <w:t>италии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англичан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высадятся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неаполе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пятисоттысячная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французов</w:t>
            </w:r>
          </w:p>
        </w:tc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0.04782520692910226</w:t>
            </w:r>
          </w:p>
        </w:tc>
      </w:tr>
      <w:tr>
        <w:tc>
          <w:tcPr>
            <w:tcW w:type="dxa" w:w="2880"/>
          </w:tcPr>
          <w:p>
            <w:r>
              <w:t>выказал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одеваться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белый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подавал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родит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упреком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покачав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продолжай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запел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фальшивым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«malbroug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reviendra»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1сын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составил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новенького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скороговоркой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назначенный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напудренный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выбритый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прихоти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незначительный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державшийся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важных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губернских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чиновников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архитекторе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ивановиче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сморкавшемся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клетчатый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доказывал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равны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внушал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иванович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ничем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бессловесному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ивановичу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домашние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стоявшие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салфеткой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сервировку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лакеям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беспокойным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золотую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изображением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генеалогического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болконских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висевшую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мальбрук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вернется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123громадной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живописца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рюрика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родоначальником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генеалогическое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покачивая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посмеивался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смотрят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похожий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смешного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благоговение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обсуждению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ахиллесова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1княжна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суждений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возражать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ожидаемые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торопливыми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строгому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порядку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отозвались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висячих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придворные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царском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почтения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приближенных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погладил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неловким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затылку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михаил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указал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отодвинул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поторопилась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124маленькая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слыхала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смущенною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общих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оживилась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городские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pleuré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изучив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ясное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михайлу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буонапарте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порассказал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считали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знавший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понимавший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вступления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выйдет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тактик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великий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архитектора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нынешних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теперешние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деятели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мальчишки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азбуки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военного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ничтожный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французишка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имевший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потемкиных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суворовых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противопоставить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никаких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политических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затруднений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кукольная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нынешние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делают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выдерживал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видимою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хорошим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суворов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попался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ловушку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выпутаться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выплакала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отбросил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подумавши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фридрих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плену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свободны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хофс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кригс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вурст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шнапс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взять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познаша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побиваша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палена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новый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йорк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америку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французом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намекая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русскую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чудеса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потемкины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сошли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полководец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распоряжения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смейтесь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архитектору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жарким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надеялся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забыли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родился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немцев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ленивый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славу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разбирать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понятиям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войнах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возражал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доводы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представляли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способен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изменить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возражений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подробностях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тонкостью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126все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годов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длинно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admirateur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goujat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d’empereur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bonapartiste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фальшиво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фальшивее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свекра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золовку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отозвала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d’esprit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уезжал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отступая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одевшись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дорожный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сюртук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эполет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камердинером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осмотрев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укладку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чемоданов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закладывать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оставались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брал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шкатулка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погребец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пистолета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шашка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привезенный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очакова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чехлах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завязано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тесемочками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холопского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127в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отъезда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перемены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способных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настроение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поверяется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прошедшее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будущего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угла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покачивал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бросить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желая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0.01576261501783146</w:t>
            </w:r>
          </w:p>
        </w:tc>
      </w:tr>
      <w:tr>
        <w:tc>
          <w:tcPr>
            <w:tcW w:type="dxa" w:w="2880"/>
          </w:tcPr>
          <w:p>
            <w:r>
              <w:t>видели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сенях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высвободил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чехол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шкатулки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непроницаемое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запыхавшись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бежала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расстаемся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сердишься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андрюша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объяснение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«андрюша»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шаловливый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товарищ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заснула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trésor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совершенный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ироническое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презрительное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появившееся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снисходительным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маленьким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слабостям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выросла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розовое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pardonner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каково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бедняжке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сокровище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простит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128князь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сестру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улыбаемся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насквозь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видим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живешь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находишь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ужасною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желать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светской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похорониться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ressources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жалкая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стеснительна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père2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иваныч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облагодетельствованы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добро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сделали»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сиротой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pavé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чтения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вечерам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читает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удивилась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становится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нарочно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озадачить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следуя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весела2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батюшка3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129какое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vénération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довольна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недоверчиво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покачал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религиозном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заблуждаться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улучшения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язвительны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монахом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растрачиваете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молюсь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услышит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обещай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откажешь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труда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недостойного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предмет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просьбы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получения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обещания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догадываясь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сделай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дедушка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конечно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благословлю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обожания2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успокоение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волнения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братом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образок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черным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серебряной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цепочке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доброго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робкого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перекрестился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merci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великодушен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маша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упрекал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недоволен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виноватою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выступили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щеках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выговорить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угадал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предчувствует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131и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упрекну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непривычным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отворенной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разбуди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петрушка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камердинеру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убирай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foi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seriez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adressé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exaucée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галлерее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соединявшей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улыбавшуюся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попадавшуюся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croyais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проснулась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торопивший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вознаградить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zouboff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услышана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132fausses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pleine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fausses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voulait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défier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années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xa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фразу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зубовой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посторонних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толстенькая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воспоминания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отдохнула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дороги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коляска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шестериком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осенняя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дышла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коляски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суетились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фонарями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огнями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дворовые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желавшие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стариковских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белом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халате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писать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целуй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спасибо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благодарите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просрочиваешь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держишься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служба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брызги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летели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оставляю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пошлите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акушером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понимая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уставился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строгими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зубова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фальшивыми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локонами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миллиона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случаев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фантазия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разженишься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костлявою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сургуч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заботься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иларионовичу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скверная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должность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скажи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напиши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андреича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милости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доканчивал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половины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привык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подвел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крышку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выдвинул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вынул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исписанную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крупным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длинным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почерком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ломбардный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напишет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суворовских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войн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переслать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академию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ремарки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обнял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убьют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больно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крикливым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взвизгнул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отпускайте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устремлены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дрогнуло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высунувшуюся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проделывайте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135он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плечо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отвел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заглянул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бережно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посадил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скорыми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поддерживая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невестку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прекрасными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выстрелы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сердитые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бесчувственную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головою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захлопнул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октябре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занимали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эрцгерцогства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австрийского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отягощая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жителей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располагались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браунау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главная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квартира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октября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пришедших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пехотных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полков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смотра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полумиле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нерусскую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местность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обстановку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фруктовые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ограды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черепичные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крыши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видневшиеся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вдали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нерусский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</w:t>
            </w:r>
          </w:p>
        </w:tc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0.053557066935586435</w:t>
            </w:r>
          </w:p>
        </w:tc>
      </w:tr>
      <w:tr>
        <w:tc>
          <w:tcPr>
            <w:tcW w:type="dxa" w:w="2880"/>
          </w:tcPr>
          <w:p>
            <w:r>
              <w:t>русский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готовившийся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переходе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получен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приказ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походе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неясны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полковому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командиру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возник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форме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батальонных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командиров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парадной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основании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перекланяться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тридцативерстного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смыкали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рассчитывали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отчисляли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растянутой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беспорядочной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накануне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представлял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наружное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137было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заглянуть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чистую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рубаху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нашел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узаконенное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«шильце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мыльце»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насчет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спокоен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обувь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сапоги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разбиты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происходил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полкового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неоднократные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отпущен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товар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ведомства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полковой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командир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0.014150529391007785</w:t>
            </w:r>
          </w:p>
        </w:tc>
      </w:tr>
      <w:tr>
        <w:tc>
          <w:tcPr>
            <w:tcW w:type="dxa" w:w="2880"/>
          </w:tcPr>
          <w:p>
            <w:r>
              <w:t>пожилой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седеющими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бакенбардами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спине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иголочки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мундир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густые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золотые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эполеты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совершающего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похаживал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фронтом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подрагивающая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военных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немалое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общественного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михайло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митрич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батальонному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батальонный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орехи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иронию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царицыном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лугу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поля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0.009851634386144661</w:t>
            </w:r>
          </w:p>
        </w:tc>
      </w:tr>
      <w:tr>
        <w:tc>
          <w:tcPr>
            <w:tcW w:type="dxa" w:w="2880"/>
          </w:tcPr>
          <w:p>
            <w:r>
              <w:t>прогнали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верховые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ехавший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прислан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главного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штаба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подтвердить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вчерашнем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приказе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138полк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шинелях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приготовлений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прибыл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член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гофкригсрата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вены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предложениями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требованиями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соединение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армией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эрцгерцога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фердинанда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мака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кутузов</w:t>
            </w:r>
          </w:p>
        </w:tc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0.05946804756727323</w:t>
            </w:r>
          </w:p>
        </w:tc>
      </w:tr>
      <w:tr>
        <w:tc>
          <w:tcPr>
            <w:tcW w:type="dxa" w:w="2880"/>
          </w:tcPr>
          <w:p>
            <w:r>
              <w:t>выгодным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прочих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доказательств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намеревался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австрийскому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печальное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выехать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подробностей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передал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непременное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требование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выслушав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вздернул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сангвиническим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выступил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командиры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привычным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команде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фельдфебелей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относившейся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успеем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переодеть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рядам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распорядился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переодеванием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разбежались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фельдфебели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исправны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заколыхались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растянулись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говором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правильные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молчаливые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четвероугольники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отбегали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плечом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втягивали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прежний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139четвероугольники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черных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подрагивающею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издалека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й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замешкавшегося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усердных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«генерала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роту»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дошли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требуемый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цепляясь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носками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рысью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капитана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школьника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невыученный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красном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невоздержания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сдерживая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сарафаны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рядах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солдата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фабричного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сукна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отличавшегося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шинелей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ожидается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смотр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казакины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начальника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прижимал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пальца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козырьку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прижимании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спасение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венгерца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превосходительство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«ваше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превосходительство»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разжалованный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капитан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фельдмаршалы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разрешили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разрешил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вздрагивающею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раздражение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пройдясь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невычищенный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ряда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нога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страдания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доходя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одетого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синеватую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шинель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выпрямил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согнутую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генерала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0.013075805639792005</w:t>
            </w:r>
          </w:p>
        </w:tc>
      </w:tr>
      <w:tr>
        <w:tc>
          <w:tcPr>
            <w:tcW w:type="dxa" w:w="2880"/>
          </w:tcPr>
          <w:p>
            <w:r>
              <w:t>синяя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фельдфебель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приказания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фронте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разговаривать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звучно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договорил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встретились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переодеться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отходя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махальный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покраснев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подбежал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лошади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0.02830105878201557</w:t>
            </w:r>
          </w:p>
        </w:tc>
      </w:tr>
      <w:tr>
        <w:tc>
          <w:tcPr>
            <w:tcW w:type="dxa" w:w="2880"/>
          </w:tcPr>
          <w:p>
            <w:r>
              <w:t>дрожащими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стремя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перекинул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оправился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шпагу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крикнуть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встрепенулся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оправляющаяся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потрясающим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141к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подъезжающему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начальнику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широкой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обсаженной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бесшоссейной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погромыхивая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рессорами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ехала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голубая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цугом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коляской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скакали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свита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конвой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кроатов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австрийский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странном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раздался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команды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звеня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дрогнул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караул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мертвой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тишине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рявкнул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«здравья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белым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генералом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пешком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сопутствуемый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свитою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салютовал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вытягиваясь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подрагивающее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подскакивал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исполнял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подчиненного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бòльшим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наслаждением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благодаря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строгости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старательности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сравнительно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больных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обуви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нескольку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ласковых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офицерам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турецкой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солдатам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указывал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забегал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упустить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касательно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расстоянии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произнесенное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свиты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142господа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несвицкий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штаб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0.013434046890197266</w:t>
            </w:r>
          </w:p>
        </w:tc>
      </w:tr>
      <w:tr>
        <w:tc>
          <w:tcPr>
            <w:tcW w:type="dxa" w:w="2880"/>
          </w:tcPr>
          <w:p>
            <w:r>
              <w:t>чрезвычайно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влажными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возбуждаемого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офицером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шедшим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остановившихся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серьезным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спину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передразнивал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вздрагивал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нагибался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точь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толкал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забавника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выкатывались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начальником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поровнявшись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ротой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предвидя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остановки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надвинулась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тимохин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узнавая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вытягивался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поняв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капитану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пухлому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изуродованному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заметная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измайловский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храбрый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зеркале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невидимо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гусарском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офицере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вздрогнул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высокопревосходительство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слабостей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приверженность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бахусу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испугался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143с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подтянутым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животом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похоже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передразнил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почтительное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невинное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припоминая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приказали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напомнить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разжалованном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долохове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переодетый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белокурого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фронта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претензия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нахмурившись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исправит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милостив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заслужишь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ясные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дерзко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условности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неспешащим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загладить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вину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императору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тимохина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прискучило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коляске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разобрался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невдалеке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переходов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претендуете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игнатьич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144полковой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объезжая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двигавшуюся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подъезжая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шедшему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тимохину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отбытого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извинюсь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протянул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ротному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помилуйте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раскрывая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передних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зубов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прикладом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измаилом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долохову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передайте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исправен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зверь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польше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жида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слушаю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отыскал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изменил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улыбающегося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водки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слышали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обогнав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подъехал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субалтерн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офицеру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червонный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червонным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королем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счастливое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расположение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начальства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145перешло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переговаривались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солдатские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сказывали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кривой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глазастее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братец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глянет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вымазан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амуницию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федешоу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начнутся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брунове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бунапарте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ишь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врет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пруссак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усмиряет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бунапартом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вишь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черти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квартирьеры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гляди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заворачивает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сварят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сухарика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емши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важно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оголтелый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русской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сплошной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песенники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рядов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барабанщик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запевало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махнув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занималося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каменскиим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турции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«каменскиим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отцом»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«кутузовым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146как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землю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сухой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песенников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приподнял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невидимую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драгоценную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секунд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бросил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«сени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ложечник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амуниции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выскочил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задом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пошевеливая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угрожая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ложками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размахивая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просторным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похрускиванье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рессор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лошадей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0.022210957525126147</w:t>
            </w:r>
          </w:p>
        </w:tc>
      </w:tr>
      <w:tr>
        <w:tc>
          <w:tcPr>
            <w:tcW w:type="dxa" w:w="2880"/>
          </w:tcPr>
          <w:p>
            <w:r>
              <w:t>свитой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город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продолжали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вольно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лицах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звуках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пляшущего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бойко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идущих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втором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ряду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правого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фланга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обгоняла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голубоглазый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проезжающих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жалел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корнет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передразнивавший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жерков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принадлежал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солдатом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счел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разжалованным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сердечный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ровняя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бойкая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развязной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умышленной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ответов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ладишь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начальством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затесался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прикомандирован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дежурю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помолчали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147«выпускала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рукава»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побили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приходи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вечерком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фараон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помогут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беспокойся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горячась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поскакала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обгоняя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возвратившись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австрийским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приказал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относившиеся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начальствовавшего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бумагами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148главнокомандующего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изяществом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интонации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вслушиваться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зависело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личного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франца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исполнена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эрцгерцогу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начальство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какими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обильна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тяжкую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имеете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верить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верите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дело»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недовольный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тоне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ворчливым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произносимых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ценится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замедление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главнокомандующих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лавров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привыкли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пожинать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приготовленную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основываясь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высочество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эрцгерцог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фердинанд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предполагаю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австрийские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искусного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помощника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одержали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нуждаются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помощи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нахмурился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положительных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поражении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подтверждавших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общие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невыгодные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слухи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149предположение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полученное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извещало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стратегическом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концах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прочел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немецки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следующее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«wir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haben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vollkommen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zusammengehaltene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kräfte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mann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feind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wenn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lech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passirte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angreifen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schlagen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zu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können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wir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meister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ulm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sind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vortheil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beiden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ufern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donau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bleiben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nicht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verlieren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mithin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jeden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augenblick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übersetzen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gommunikations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linie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werfen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unterhalb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repassiren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feinde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sich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gegen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unsere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treue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allirte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ganzer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macht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wenden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wollte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absicht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alsbald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vereiteln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werden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solche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zeitpunkt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kaiserlich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russische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armée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ausgerüstet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wird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muthig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entgegenharren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sodann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gemeinschaftlich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möglichkeit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finden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schicksal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zuzubereiten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verdient»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1кутузов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окончив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период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члена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мудрое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шутками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сосредоточенные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атаковать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разбить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неприятеля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переправы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ульмом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выгоду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командования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дуная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ежеминутно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неприятель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перейдет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дунай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броситься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коммуникационную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обратно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неприятелю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вздумает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союзников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намерение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императорская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изготовится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150он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недовольно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донесения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лазутчиков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козловского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ностица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бумаг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чистенько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memorandum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действиях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австрийской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имели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представь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превосходительству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наклонил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собрал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общий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шагая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россию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изменился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движениях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походке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притворства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впечатлении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производит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делом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интересным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довольства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догнал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забывать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поручения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товарищу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«ваш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исполнительности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подчиненного»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сослуживцами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противоположные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репутации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признавали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успехов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восхищались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промеморийку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151этими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надутым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дежурному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козловскому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козловский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хлопнув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приезжий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сюртуке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орденом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терезии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резким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немецким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неизвестному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загораживая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доложить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неизвестный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нахмурилось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книжку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начертил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карандашом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намереваясь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странный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пресекся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152генерал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большими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худых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malheureux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mack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сорвавшимся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стоявшего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мгновений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оставалось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волна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морщина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разгладился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слух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распространенный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справедливым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направлениям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приказаниями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доказывавшими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бездействии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встретиться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неприятелем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офицеров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0.014508770641413047</w:t>
            </w:r>
          </w:p>
        </w:tc>
      </w:tr>
      <w:tr>
        <w:tc>
          <w:tcPr>
            <w:tcW w:type="dxa" w:w="2880"/>
          </w:tcPr>
          <w:p>
            <w:r>
              <w:t>главный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ходе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погибели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проиграна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играть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волнующее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посрамлении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самонадеянной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столкновении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французами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0.012001081888576225</w:t>
            </w:r>
          </w:p>
        </w:tc>
      </w:tr>
      <w:tr>
        <w:tc>
          <w:tcPr>
            <w:tcW w:type="dxa" w:w="2880"/>
          </w:tcPr>
          <w:p>
            <w:r>
              <w:t>впервые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оказаться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позора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раздраженный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мыслями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написать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сошелся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сожителем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несвицким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шутником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жерковым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мрачен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веселиться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153с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штраух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состоявший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продовольствием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приехавшие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широкому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генералы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свободно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разойтись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офицерами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несвицкого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запыхавшимся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идут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посторонитесь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избавиться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утруждающих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жеркова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выдвигаясь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расшаркиваться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ногою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серьезность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минутном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прищурился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зашибся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gott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wie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отойдя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хохотом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побледнев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жеркову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исход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озлоблении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милостивый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пронзительно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легким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дрожанием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челюсти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шутом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воспрепятствовать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осмелитесь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скоморошничать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присутствии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наивен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154несвицкий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выходкой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шучу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прочь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нашедшегося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пойми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отечеству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радуемся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неудаче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лакеи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господского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quarante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milles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massacrés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alliés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détruite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mot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rire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фразой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закрепляя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garçon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мальчишкам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акцентом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подождал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ответит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павлоградский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расположен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немецкой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зальценек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ротмистру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денисову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кавалерийской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дивизии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васьки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денисова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отведена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лучшая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юнкер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эскадронным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командиром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квартире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поднято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известием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эскадрона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походная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денисов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0.05624387631362589</w:t>
            </w:r>
          </w:p>
        </w:tc>
      </w:tr>
      <w:tr>
        <w:tc>
          <w:tcPr>
            <w:tcW w:type="dxa" w:w="2880"/>
          </w:tcPr>
          <w:p>
            <w:r>
              <w:t>проигравший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приходил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фуражировки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погибло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союзная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ничтожному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155в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юнкерском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стремени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лошадью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вестового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бондаренко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вы̀води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братскою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веселою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нежностию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хохол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бросился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поводья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трензеля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услужить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«славно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фуфайке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колпаке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вилами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коровника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просветлело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«schön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morgen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schön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повторял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приветствии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schon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fleissig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оживленного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hoch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oestreicher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russen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kaiser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alexander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говоренные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хозяином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колпак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взмахнув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ganze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welt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взмахнул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фуражкой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«und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vivat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welt»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здравствуют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австрийцы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ура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здравствует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156не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вычищавшего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коровник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ездившего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любовью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посмотрели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головами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взаимной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денисовым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барин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лаврушки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лаврушка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выиграют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придут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хвастаться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возвращающегося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взлохмоченными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усами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расстегнутый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ментик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чикчиры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затылке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шапочка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мрачно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приближался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болван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фрейлен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матильду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пошло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сморщившись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короткие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лохматить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лес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взбитые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пойти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крысе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растирая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подаваемую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закуренную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трубку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сжал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кулак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рассыпая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кричать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семпель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пароль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бьет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рассыпал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заслышав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остановившиеся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толстых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сапог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бряцанием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шпор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покашливанье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вахмистр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сморщился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скверно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бросая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несколькими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золотыми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подушку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вахмистру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машинально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телянин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вздули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протянутую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преодолеть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беспричинного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отвращения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кавалерист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грачик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служит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верховая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подъездок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теляниным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предмета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проехали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конь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купленная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копыто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покажу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заклепку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покажите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секрет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привести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телянина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велеть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трубкой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скорчившись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вахмистром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докладывал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отвращением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тряхнулся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молодца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стесняясь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присутствием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вахмистра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распорядившись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телянину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ленивой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конюшню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водкой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колбаса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быстрее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высказывал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спим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полюбим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чорту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некогда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лаврушку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робея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кошельке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новых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чучело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проворчал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возьмешь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товарищески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обидишь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положил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кошелька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чудо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уронил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вытрясая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лаврушке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положили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бросите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забудете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карманах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перерыл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постель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следил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школьнич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160ростов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почувствовав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запертою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хлынула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чортова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поворачивайся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побагровев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угрожающим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запорю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застегивать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толкая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оставь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намекал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вздор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жилы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веревки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надулись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шкуру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мерзавца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юнкеру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злобою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величайший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враг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устремил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выбежал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квартиру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денщик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расстроенное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юнкера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застали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верстах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зальценека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трактир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посещаемый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трактира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блюдом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сосисок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тарелки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чавканье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кольца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бегающими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хорошенький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побледнел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оглядывался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весел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вене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оставлю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некуда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городишках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позавтракать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порядочно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кормят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выпустил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опускать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рейтуз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«да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кладу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приподнятых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электрической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ухом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смеете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звучали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жалобным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криком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мольбой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услыхал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свалился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довести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начатое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бормотал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схватывая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небольшую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пустую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объясниться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испуганное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начало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дрожать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мускулами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поднимаясь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всхлипыванья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избегая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приближаясь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трогайте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нужда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швырнул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оживленный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извиниться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пунцово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взволнованному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ротмистр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морщинистого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кирстен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выслуживался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вскрикнул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лжет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дежурство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заставит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считает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недостойным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удовлетворение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разглаживая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усы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офицерах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тонкостей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трус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спросите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удовлетворения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закусив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ротмистра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богданыч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богданычем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называли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осадил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неправду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виноваты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подумали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посоветовались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164надо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замарать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негодяя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осрамить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молодец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фанаберии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подежурите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старым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честным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честный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неделя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перешли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адъютантики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«между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павлоградскими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шевелился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фанаберия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дорога́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вскакивая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думайте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напрасно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знамени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поворачиваясь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большою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малый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признание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величать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титулом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165умоляющим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злопамятен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поплатитесь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упрямство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мерзавец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велено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приказом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исключить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кровожадно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сдался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чорта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пожаловался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приездом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привезенное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мосты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0.02256919877553141</w:t>
            </w:r>
          </w:p>
        </w:tc>
      </w:tr>
      <w:tr>
        <w:tc>
          <w:tcPr>
            <w:tcW w:type="dxa" w:w="2880"/>
          </w:tcPr>
          <w:p>
            <w:r>
              <w:t>переходили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энс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обозы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артиллерия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колонны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тянулись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моста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166день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осенний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дождливый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батареи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защищавшие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затягивалась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занавесом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дождя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расширялась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становились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предметы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городок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крышами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обеим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сторонам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толпясь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массы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повороте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за́мок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левый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скалистый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сосновым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берег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таинственною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вершин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голубеющими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ущельями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башни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монастыря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выдававшегося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соснового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леса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разъезды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орудиями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высоте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ариергарда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свитским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трубу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хоботе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орудия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посланный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ариергарду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несвицкому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сумочку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фляжку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пирожками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доппелькюмелем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коленах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турецки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мокрой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траве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выстроил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штабным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чиновником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чудесный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пирожок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оглядывает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туда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0.01594173564303409</w:t>
            </w:r>
          </w:p>
        </w:tc>
      </w:tr>
      <w:tr>
        <w:tc>
          <w:tcPr>
            <w:tcW w:type="dxa" w:w="2880"/>
          </w:tcPr>
          <w:p>
            <w:r>
              <w:t>лужку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деревней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тащут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проберут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монастырь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башнями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видневшийся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засветились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монашенок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зрительную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станут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переправе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стороне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0.00895603126013151</w:t>
            </w:r>
          </w:p>
        </w:tc>
      </w:tr>
      <w:tr>
        <w:tc>
          <w:tcPr>
            <w:tcW w:type="dxa" w:w="2880"/>
          </w:tcPr>
          <w:p>
            <w:r>
              <w:t>простым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глазом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батарея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молочно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дымком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выстрел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заспешили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отдуваясь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зажгли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приказывал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горючие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материалы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осмотреть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кликнул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казака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убрать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заеду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монашенкам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тропинке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гору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0.00913515188533414</w:t>
            </w:r>
          </w:p>
        </w:tc>
      </w:tr>
      <w:tr>
        <w:tc>
          <w:tcPr>
            <w:tcW w:type="dxa" w:w="2880"/>
          </w:tcPr>
          <w:p>
            <w:r>
              <w:t>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позабавьтесь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орудиям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скомандовал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выбежали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костров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артиллеристы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зарядили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послышалась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команда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168бойко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отскочил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нумер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металлически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оглушая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зазвенело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орудие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горой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свистя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граната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лопнула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повеселели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занялись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ладони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приближавшегося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солнце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вышло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туч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одинокого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выстрела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яркого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пролетели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неприятельские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ядра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давка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слезши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прижатый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перилам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смеючись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лошадьми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поводу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двинуться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повозки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напирали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фурштатскому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повозкой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пехоту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проехать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фурштат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запружавших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влево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теснясь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штыками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двигались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сплошною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поглядев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невысокие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рябея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загибаясь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однообразные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кутасы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чехлами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штыки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ружья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киверов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ввалившимися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щеками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беззаботно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движущиеся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натасканной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липкой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однообразными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взбрызг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169пены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протискивался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физиономией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щепка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вьющаяся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плывущее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проплывала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офицерская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повозка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плотину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мелион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таперича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зажаривать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забудешь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полыхнет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высокоподоткнутой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ветчина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ударили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относилась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торопятся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холодную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перебьют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унтер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пролетит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дяденька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ядро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обмер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хвастаясь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немецкий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форшпан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нагруженный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домом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форшпаном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старуха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багроворумяная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немка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170видно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жители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проезжала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двигаясь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замечания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двум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женщинам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непристойных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матушку̀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федотов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пехотный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яблоко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полуулыбаясь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спускал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выезде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толпа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0.014867011891818308</w:t>
            </w:r>
          </w:p>
        </w:tc>
      </w:tr>
      <w:tr>
        <w:tc>
          <w:tcPr>
            <w:tcW w:type="dxa" w:w="2880"/>
          </w:tcPr>
          <w:p>
            <w:r>
              <w:t>прешь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выходу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услышал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приближающегося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шлепнувшегося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фатает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подбадривает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неспокойно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посторонись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усилием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добрался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давили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пятнадцати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шагах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отделенного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лохматого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накинутом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ментике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ваську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дьяволам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припадке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горячности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воспаленных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невынутою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саблей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красною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эскадрону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васька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открывая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шпоря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бедуина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штыков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натыкался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брызгая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мундштука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копытами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перепрыгнуть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изрублю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вынимая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наголо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вальтрап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распространявший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вычистил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надушился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172осанистая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подействовали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протискались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выезда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приказание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исполнив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поручение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расчистив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жеребца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прозрачные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копыт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скакало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растянулся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остановленные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растоптанной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недоброжелательным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отчужденности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встречаются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различные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чистых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щеголеватых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стройно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проходивших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нарядные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подновинское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пехота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пыли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брызнула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грязью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пехотинца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шнурки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повытерлись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обтирая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рукавом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грязь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пехотинец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посадить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ловок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ефрейтор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солдатиком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отозвался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батальон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вдалеке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лощины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173которой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горизонт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оканчивался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полуверсты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шевелились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кучки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разъездных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казаков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противоположном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возвышении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синих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капотах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разъезд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постороннем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вглядывались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полудня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прояснилась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дунаем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рожков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неприятелями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разъездов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стрелять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яснее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чувствовалась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грозная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неприступная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неуловимая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напоминающую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живых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мертвых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неизвестность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крышей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солнцем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неизбежно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раздражен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здоровыми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людьми»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чувствует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находящийся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бугре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пролетело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разъехались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выравнивать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замолкло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поглядывали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эскадронного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стреляли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пролетало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ударялось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пролетающего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174ядра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разнообразными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дыханье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летело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приподнимался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стременах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поворачивая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косились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товарища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горниста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подбородка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раздраженности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наказанием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миронов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левом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фланге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тронутом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грачике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ученика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экзамену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ядрами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курносое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черноволосатое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вечеру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выпитых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мохнатую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птицы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пьют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безжалостно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шпоры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поскакал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флангу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хриплым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осмотрели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пистолеты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кирстену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степенной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кобыле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серьезен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дойдет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драки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радуясь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175время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скучливым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докучливой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фланкеры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отступают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ведите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выстрелов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потеряв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бывший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казаки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очистили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павлоградцев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богданович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недалеко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бывшего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столкновения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виделись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атлетической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притворяется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невнимательным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состоит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храбрость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выпрямлялся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пошлет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атаку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наказать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великодушно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раненому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примирения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павлоградцам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высокоподнятыми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выбыл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изгнания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лямку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наград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пристроиться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ординарцем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багратиону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бывшему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приказанием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мрачною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серьезностью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врагу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товарищей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зажечь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176корнет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«поезжай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полковнику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мост»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казачьей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галопом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разберешь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вещества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зажигать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расправляя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пухлою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мокрые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«батюшка»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зажигайт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исполняйт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зажгут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торопиться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пододвинет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картечный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свитского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выражал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делаемые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мускулистыми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выдвинулся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командою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вернуться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177меня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«пускай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я»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веселых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появилась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серьезная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подтверждение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догадок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проговорило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саблями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гремя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торопясь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слезали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замиранием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дрожала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передавал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коноводу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проехал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бежавших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цеплявшихся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бренчавших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носилки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чей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носилок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бежал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смотря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вязкую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споткнувшись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сторона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торжествующим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веселым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испачканные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рейтузы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бежать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уйдет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бежит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права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щеголяя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храбростью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въехал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рисковайт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найдет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седле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178между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желтых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темнозеленых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куртках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расшитых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снурками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рейтузах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копошившихся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капоты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группы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можо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«зажгут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количества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ярком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вечернем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гусаров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подвигавшиеся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молодцов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владимира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поколотят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порядки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картечь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снимались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передков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французской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группах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жгучей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царь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воевал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отворачиваясь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заряжали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179синих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дымки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защелкала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затрещала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помешать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картечные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коноводам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перенесло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озабоченный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отношениями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богданычу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воображал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сражение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0.022748319400734036</w:t>
            </w:r>
          </w:p>
        </w:tc>
      </w:tr>
      <w:tr>
        <w:tc>
          <w:tcPr>
            <w:tcW w:type="dxa" w:w="2880"/>
          </w:tcPr>
          <w:p>
            <w:r>
              <w:t>некого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затрещало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рассыпанные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перилы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«носилки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поднимать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оооо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раненый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подняли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даль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небо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голубо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опускающееся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глянцовито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далеком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дунае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далекие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голубеющие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ущелья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макуш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туманом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сосновые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«ничего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неясность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поспешность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побежали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побегу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мгновенье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увижу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ущелья»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болезненно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тревожное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«господи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небе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спаси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защити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понюхал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«всё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кончилось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трус»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работа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атака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любезное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рубай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пѐси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бьют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мишень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отъехал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остановившейся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«однако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заметил»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необстреленный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реляция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глядишь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подпоручики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потерю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спросят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пустячок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стотысячною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враждебно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расположенными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жителями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доверяя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союзникам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продовольствия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предвидимых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русская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тридцатипятитысячная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181по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настигнута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ариергардными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насколько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отступать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теряя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тяжестей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ламбахе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амштетене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стойкость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дрались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последствием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быстрейшее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отступление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избежавшие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присоединившиеся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истощенным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законам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науки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стратегии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гофкригсратом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единственная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недостижимая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шедшими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0.024181284402355077</w:t>
            </w:r>
          </w:p>
        </w:tc>
      </w:tr>
      <w:tr>
        <w:tc>
          <w:tcPr>
            <w:tcW w:type="dxa" w:w="2880"/>
          </w:tcPr>
          <w:p>
            <w:r>
              <w:t>атаковал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находившуюся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берегу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дивизию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мортье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взяты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трофеи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двухнедельного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отступления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удержали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0.014687891266615676</w:t>
            </w:r>
          </w:p>
        </w:tc>
      </w:tr>
      <w:tr>
        <w:tc>
          <w:tcPr>
            <w:tcW w:type="dxa" w:w="2880"/>
          </w:tcPr>
          <w:p>
            <w:r>
              <w:t>сражения</w:t>
            </w:r>
          </w:p>
        </w:tc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0.04083950254619968</w:t>
            </w:r>
          </w:p>
        </w:tc>
      </w:tr>
      <w:tr>
        <w:tc>
          <w:tcPr>
            <w:tcW w:type="dxa" w:w="2880"/>
          </w:tcPr>
          <w:p>
            <w:r>
              <w:t>раздеты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изнурены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отсталыми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ранеными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убитыми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больными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больные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раненые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поручавшим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человеколюбию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госпитали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кремсе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лазареты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раненых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0.013254926264994634</w:t>
            </w:r>
          </w:p>
        </w:tc>
      </w:tr>
      <w:tr>
        <w:tc>
          <w:tcPr>
            <w:tcW w:type="dxa" w:w="2880"/>
          </w:tcPr>
          <w:p>
            <w:r>
              <w:t>остановка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победа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ходили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радостные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колонн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одержанной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австрийцами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отступлении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испуганного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оцарапан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182особой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находившемуся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брюнне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усталый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несильное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физическую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сильных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донесением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дохтурова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кремс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брюнн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отправление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повышению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звездная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снегом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впечатления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прошедшего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произведет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вспоминая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проводы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скакал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почтовой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бричке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желаемого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ушах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пальба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ружей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орудий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сливалась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впечатлением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победы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начинало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представляться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бегут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просыпался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узнавал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вспоминал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мужество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успокоившись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задремывал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темной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звездной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снег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таял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безразлично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вправе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обоз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транспорт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развалясь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телеге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ругая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грубыми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немецких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форшпанах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бледных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перевязанных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хлеб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кротким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болезненным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детским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скачущего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курьера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ранены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«позавчера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дунаю»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подошедшему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ямщику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далее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темно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окруженным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домов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фонарей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шумящими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мостовой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красивыми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экипажами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всею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атмосферой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лагеря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быструю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езду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бессонную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чрезвычайною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ясностью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представились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смутно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определенно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сжатом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воображении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францу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случайные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ответы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представят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дворца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подъезд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hochgeboren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дежурного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проводит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военному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министру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дежурный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встретивший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наклонясь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коридор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военный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министр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изысканною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фамильярности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ослабело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министра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незаметно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презрения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основанного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находчивый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высокоблагородие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184подсказал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зрения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презирать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оде́рживать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нюхая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пороха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прищурились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усилилось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первые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обращавшего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лысую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дочитывал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кутузовской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интересовать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почувствовать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русскому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курьеру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равно»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остальные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сравнял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твердое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сознательно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фельдмаршала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столкновение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депешу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шмит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пробежав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решительное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взят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привезли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шмита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величество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пожелает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185нынче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отдохните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исчезнувшая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переданы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равнодушные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учтивого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склад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представилось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давнишним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далеким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воспоминанием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знакомого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дипломата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билибина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билибин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франц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вестником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роскошный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обед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камина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путешествия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похода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лишен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удобств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чистоты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изящества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отдыха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роскошных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русским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разделял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общее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русское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отвращение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испытываемое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андреем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познакомились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обещающий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военном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поприще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186так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немолодой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шестнадцати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копенгагене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канцлер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посланник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обязаны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отрицательные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достоинства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дипломатами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письменным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«зачем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состояло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дипломатическое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искусно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циркуляр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меморандум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заслуги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высших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сферах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остроумен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пересыпался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оригинально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остроумными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лаборатории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портативного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ничтожные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bilibine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colportaient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salons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называемые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важные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истощенное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желтоватое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игру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физиономии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спускались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образовывались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морщины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подвиги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скромным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упоминая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m’ont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chien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jeu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quilles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ноготь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левым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haute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estime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professe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«православное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j’avoue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victoire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victorieuses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подчеркнуть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хвастовства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получше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ульма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маршала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предполагается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регулярно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полагали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зайти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часам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пришли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прийти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внушили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дипломатическим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путем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маршалов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камином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осчастливлены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вашею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приняли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кегельный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«православному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полагаю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188да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посольства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лба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«отчего»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тонкости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признаков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ошибками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одерживает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действительную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charme1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привезите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archiduc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известно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пожарной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прогремим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дразнить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поздравляете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раздразнительнее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придумать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exprès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одержи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блестящую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шенбрунне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врбна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непобедимости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189болконский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лихтенфельс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murat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tremblement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кремсом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событий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взята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pont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ауэрсперг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защищает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минирован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взорвать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богемии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дурную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четверть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огней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кампания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кончена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колпаки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начале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0.008239548759320989</w:t>
            </w:r>
          </w:p>
        </w:tc>
      </w:tr>
      <w:tr>
        <w:tc>
          <w:tcPr>
            <w:tcW w:type="dxa" w:w="2880"/>
          </w:tcPr>
          <w:p>
            <w:r>
              <w:t>echauffourée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dürenstein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приостанавливаясь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берлинское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союз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forcera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условиться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мюрат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укрепление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перестрелка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дюренштейном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словечек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принудят190где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первоначальные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campo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formio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гениальность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сжимая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морща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шенбрунна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нововведение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дурах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провинции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разорены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православное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pillage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разбита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yeux7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cher8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чутьем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слышу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обманывают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сношения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францией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проекты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тайного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отдельно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заключенного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гадко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vivra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verra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0.02364392252674719</w:t>
            </w:r>
          </w:p>
        </w:tc>
      </w:tr>
      <w:tr>
        <w:tc>
          <w:tcPr>
            <w:tcW w:type="dxa" w:w="2880"/>
          </w:tcPr>
          <w:p>
            <w:r>
              <w:t>окончания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чистом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белье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пуховики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привез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измена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торжество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кампо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словечко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избавить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u5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милый9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поживем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увидим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191он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канонада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стук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экипажа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спускаются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мушкатеры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содрогается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шмитом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свистят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испытывает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удесятеренной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заснул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проснулся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возобновляя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вчерашнего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поездки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парадную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форму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надевал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подвязанною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господина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дипломатического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корпуса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познакомил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кружок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главой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nôtres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исключительно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высшего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некоторым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канцелярской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немногим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непоследовательные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пересуды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неудачу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192и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жуан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вольтеровском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ручку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змея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сравнении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compagne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произнес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поднятые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расхохотались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ревновал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курагиньм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болконскому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прелестен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подсел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berlin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exprimer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sentiment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d’alliance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dernière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comprenez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majesté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l’empereur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déroge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principe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alliance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suppose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l’intervention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forte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intervention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берлинский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сущности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193pourra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imputer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recevoir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novembre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finira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demosthènes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reconnais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caillou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tu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caché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шапка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страдал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задыхался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растягивающего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неподвижное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радостями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здешней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morave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honneurs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brünn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кровожадного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человеколюбивым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воспользуюсь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гостеприимством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расхваливать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маршрутов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вмешательство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невмешательство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непринятием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ноября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демосфен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моравской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поподчевать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194императором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аудиенции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увидите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вгляделся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австрийскими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длинной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вчерашний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аудиенцию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поразило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смешался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началось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следовали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«здоров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выехал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кремса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</w:t>
            </w:r>
          </w:p>
        </w:tc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0.03851093441856549</w:t>
            </w:r>
          </w:p>
        </w:tc>
      </w:tr>
      <w:tr>
        <w:tc>
          <w:tcPr>
            <w:tcW w:type="dxa" w:w="2880"/>
          </w:tcPr>
          <w:p>
            <w:r>
              <w:t>известное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часу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донести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величеству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дюренштейне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войско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0.010568116886955182</w:t>
            </w:r>
          </w:p>
        </w:tc>
      </w:tr>
      <w:tr>
        <w:tc>
          <w:tcPr>
            <w:tcW w:type="dxa" w:w="2880"/>
          </w:tcPr>
          <w:p>
            <w:r>
              <w:t>предполагая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удастся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правдивое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дюренштейна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половиною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оставили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доносили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лазутчики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фураж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количестве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благодарит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придворными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глядели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ласковые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упреки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дворце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поздравляя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жаловал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камергер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приглашал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эрцгерцогиня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вопреки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словам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принято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назначено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благодарственное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молебствие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награжден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терезией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приглашения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главным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сановникам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мысленно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сочиняя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поездке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билибину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занимаемого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билибиным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уложенная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чемодан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книжную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лавку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запастись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засиделся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erlaucht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бричку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ziehen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noch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weiter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bösewicht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ist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wieder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hinter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злодей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пятам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196билибин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avouez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thabor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férir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кучера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городе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эрцгерцогини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слыхал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укладываются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взорвали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брюнну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перейден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отрезана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маршалы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ланн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бельяр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садятся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отправляются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заметьте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гасконцы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таборский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контраминирован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pont2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пускать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наполеону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поедемте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берут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признайтесь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таборским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сопротивления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укрепление197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полноте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горестно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находится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безнадежном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предназначено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тулон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неизвестных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соображал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подаст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спасает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исполнение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справедливее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перемирие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едут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переговоров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ауэрспергом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рассказывают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гасконских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желают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ауэрсперга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сбрасывает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горючими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веществами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подходит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является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лейтенант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маутерн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цвет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воинства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вражда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ауэрсперга»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прельщен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интимностью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маршалами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ослеплен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страусовых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мюрата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feu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oublie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l’ennemi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приостановиться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198вбегает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заколачивают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сержант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сигналу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ауэрспергу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«князь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сержанту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гасконец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хваленую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дисциплину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позволяете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génial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d’auersperg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arrêts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bêtise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lâcheté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раны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пороховой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пальбы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draps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mackés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повторяться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распустились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рассматривать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ногти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гениально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арестовать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сержанта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ульме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маковщина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обмаковались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распоряжение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отъезде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поедете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доказательство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неопровержимости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скакать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l’heroisme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philosophe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повлечет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ольмюц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искренно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дружески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рассудите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поражение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кутузовскою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дилемма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неопровержима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армию»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героизм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200xiii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откланявшись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кремсу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придворное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население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укладывалось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эцельсдорфа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величайшею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поспешностью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величайшем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беспорядке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двигалась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повозками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экипаже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казачьего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голодный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повозку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зловещие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«cette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transportée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extrémités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l’univers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éprouver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d’ulm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возбуждали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удивление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гениальному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гордости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«а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остается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других»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презрением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бесконечные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возможных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запружавшие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назади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хватал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громыхание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телег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лафетов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удары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кнутом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понуканий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денщиков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краям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неободранные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отделившиеся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толпами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направлялись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соседние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тащили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деревень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наполненные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спусках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подъемах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непрерывный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«эту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ульмской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201стон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утопая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подхватывали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фуры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скользили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постромки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заведывавшие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обозами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лицам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отчаивались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возможности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беспорядок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«voilà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экипаж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устроенный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домашними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солдатскими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средствами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представлявший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телегой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кабриолетом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фартуком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сидевшей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кибиточке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заведывавший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колясочке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объехать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фартуку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фартука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коврового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лекарская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егерского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пускают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потеряли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лепешку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расшибу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заворачивай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озлобленный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шлюхой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лекарша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пропустите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бешенством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милое202к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адъютантика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пьяном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бешенства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помнят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заступничество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лекарскую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инстинкт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изуродованным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нагайку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штабных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делайте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лекарской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мельчайшие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въехав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съесть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ясность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«это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мерзавцев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войско»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знакомый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маленького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высовывалось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пережевывая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слышишь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закусывавших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203тревоги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капитуляция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повозок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цнайме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ночуем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перевьючил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богемские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вздрагиваешь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hесвицкий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прикосновения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лейденской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недавнем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фурштатским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верховых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замученных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багратионом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вейротером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вейротер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заменивший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корточках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писарем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измученное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диктуя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киевский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гренадерский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подольский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поспеешь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непочтительно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незнакомым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звуку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невниманию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непочтительности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измученного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важное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несчастливое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диспозиция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сражению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отворить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орлиным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пухлом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выражению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единственного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зрячего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застилали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багратион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0.01701645939424987</w:t>
            </w:r>
          </w:p>
        </w:tc>
      </w:tr>
      <w:tr>
        <w:tc>
          <w:tcPr>
            <w:tcW w:type="dxa" w:w="2880"/>
          </w:tcPr>
          <w:p>
            <w:r>
              <w:t>неподвижного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христос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благословляю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смягчилось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левою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багратиона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кольцо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205перекрестил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подставил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пухлую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полезен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отряде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медлит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сели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проницательности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полуаршине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измаильская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пронизала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отряд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задумавшись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рессорах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тонкою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насмешливостью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расспрашивал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императором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отзывах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лазутчика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командуемую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безвыходное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лазутчик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доносил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огромных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направились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полуторастатысячная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206сорокатысячную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неизвестные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богемских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буксгевденом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ольмюд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предупрежденным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принужденным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втрое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превосходившим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избрал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цнайм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пути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достигнуть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цнайма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позору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ульмскому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короче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четырехтысячный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авангард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кремско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цнаймской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венско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цнаймскую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переход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цнайму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задерживать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солдатами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горам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растеряв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третью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голлабрун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голлабруну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целые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голодных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измученных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продолжение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суток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неприятельскую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встретившуюся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голлабруне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207что́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возможным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боя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встретив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несомненно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раздавить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поджидал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предложил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условием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изменяли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положений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трогались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уверял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переговоры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бесполезного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пролития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крови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предлагает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ностиц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аванпостах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поверил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парламентера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парламентер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цепь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объявить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переговорах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предложить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войскам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перемирия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сделанном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единственным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средством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измученному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предложение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давало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неожиданную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получив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немедленно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состоявшего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неприятельский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лагерь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капитуляции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торопить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обозов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измученный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прикрывая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сильнейшим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обязывающие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некоторой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открыться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находившийся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голлабруна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мюрату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schoenbrunn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brumaire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huit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matin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«il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m’est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impossible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trouver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termes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mécontentement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commandez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d’armistice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ordre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faites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perdre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rompez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l’armistice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champ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marchez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ferez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déclarer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signé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capitulation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n’avait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«toutes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ratifierait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ditè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convention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ratifierai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detruisez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bagage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artillerie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«l’aide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officiers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pouvoirs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avait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autrichiens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jouer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passage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decamp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napoléon»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1адъютант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генералам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полю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готовую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4000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шенбрюнн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неудовольствие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командуете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авангардом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плоды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капитуляцию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российский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упомянутое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соглашусь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хитрость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уничтожьте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обманщик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значат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полномочия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адъютантам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209весело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костры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сушился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обогревался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четвертом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явился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начиналось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близость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любимого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доверенного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начальническим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отличием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ариергарде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важно»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франтиков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пригодится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позволения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позицию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щеголевато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алмазным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перстнем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указательном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говоривший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вызвался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проводить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грустными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тащившие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народа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0.01683733876904724</w:t>
            </w:r>
          </w:p>
        </w:tc>
      </w:tr>
      <w:tr>
        <w:tc>
          <w:tcPr>
            <w:tcW w:type="dxa" w:w="2880"/>
          </w:tcPr>
          <w:p>
            <w:r>
              <w:t>распускают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маркитанта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выгнал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подъехать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пугнуть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заедемте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хлеба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соли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раскрасневшимися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упрека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повторявший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отлучаться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грязному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артиллерийскому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маркитанту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тушин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забьют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тревогу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отправляться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начальнически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тушина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переступая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босой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разумшись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ловчее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смутился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фигурку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комическое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привлекательное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поехали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выехав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211краснеющие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вскопанною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глиною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батальонов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рубахах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муравьи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копошились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выкидывались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наткнулись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десятков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переменяющихся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отравленной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атмосферы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voilá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l’agrément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camps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выехали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противоположную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чудака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подвигался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порядочнее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уныние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цнаймом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десяти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грунте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некоторая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крайнему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пространству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дрова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хворост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кашеваров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212пробы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подносил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каптенармус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балагана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водка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рябого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широкоплечего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фельдфебеля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поочередно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крышки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манерок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подносили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манерки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опрокидывали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рукавами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повеселевшими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происходило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родине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стоянки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проехав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егерский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киевских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молодцоватых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фронт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держали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взмахивали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ударяли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обнаженной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майор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позорно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благороден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храбр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отчаянный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притворный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приговаривал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наказываемого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проезжавшего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фронту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неприятельская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парламентеры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сошлись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переговариваться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любопытных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чуждых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неприятелей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раннего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запрещение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подходить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начальники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отбиться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213в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глянь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мушкатера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гренадером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лопочет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хранцуз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сидоров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считавшийся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смеявшиеся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левого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подстрекал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почаще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горячий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русскими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сдались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прогнать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прогоним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казаками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зрители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плясать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суворове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danser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ancienne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прежних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souvara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вac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древняя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сувара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sacré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дери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грубо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обругался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ружье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иван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лукич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хранцузски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сафи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каска́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выразительные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ха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0.00877691063492888</w:t>
            </w:r>
          </w:p>
        </w:tc>
      </w:tr>
      <w:tr>
        <w:tc>
          <w:tcPr>
            <w:tcW w:type="dxa" w:w="2880"/>
          </w:tcPr>
          <w:p>
            <w:r>
              <w:t>ух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здорового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домам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заряжены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бойницы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батарею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крайнего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снятых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артиллерист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возобновивший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коновязь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артиллеристов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плетеный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шалашик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открывался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расположения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215русских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горизонте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противоположного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бугра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виднелась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деревня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шенграбен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левее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правее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различить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местах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бо́льшая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находилась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горою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дыму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рассмотреть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правый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фланг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располагался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господствовало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краю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драгуны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рассматривал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подъем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шенграбена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примыкали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лесу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дымились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позиции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крутой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овраг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артиллерии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коннице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облокотясь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сосредоточить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вторых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кавалерию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оврага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главнокомандующем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масс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общими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распоряжениями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занимаясь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историческими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описаниями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сражений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предстоящем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чертах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представлялись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следующего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случайности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поведет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резервы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центра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опрокинуть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стягиваем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эшелонами»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батарее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216в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поразил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задушевным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минуешь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ученые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мужественный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водочки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закусочки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неизвестности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атмосфера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угостите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маркитанта»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философствовавший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травничку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воздухе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свист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слышнее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договорив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нечеловеческою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силой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взрывая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земля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ахнула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закушенною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трубочкой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молодцоватый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застегиваясь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217xvii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вылетело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обширному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разошелся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проскакали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усиления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явственно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видневшаяся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небольшая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колонна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рассеялся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становилась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начинали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ружейные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лемарруа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lemarrois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прискакал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пристыженный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флангов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прибытия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«началось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тулон»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строившихся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пасмурного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подвигавшихся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передовой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бурке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картузе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приостановил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крепком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218карем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полузакрытыми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невыспавшимися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вглядывался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«есть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неподвижным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согласия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«хорошо»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предвидел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быстроты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езды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произносил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направлению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личный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ординарец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англизированной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аудитор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любопытства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попросился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трясясь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камлотовой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фурштатском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сраженье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аудитора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заболело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сияющею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глупее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drôle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упало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лепешки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распускался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шлеп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рухнулся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прищурившись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происшедшего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«сто́ит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ездока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зацепившуюся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шпага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старинная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фейерверкера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«уж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робеете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фейерверкер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рыжий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покрытым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веснушками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орудию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свиту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зазвенел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прежнее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широкоплечий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трясущеюся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сутуловатый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спотыкнушись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хобот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молодцоватость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220не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шедшую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второе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пропищал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медведев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окликнул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салютуют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благословляют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приложив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назначены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лощину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стрелял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брандскугелями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тушину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посоветовавшись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фельдфебелем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захарченком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оглядывать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открывавшееся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правой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лощине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трескотня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драгунами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обходившую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близким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батальонам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подкрепление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останутся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прикрытия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свитскому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тусклыми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огромные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низом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расстроен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отступает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киевским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драгунам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драгунский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понапрасну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спе́шил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отъезжал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221левого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вовремя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старшему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поспешнее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прикрывавший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тщательно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разговорам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начальниками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отдаваемым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удивлению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приказаний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отдаваемо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необходимости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0.013971408765805157</w:t>
            </w:r>
          </w:p>
        </w:tc>
      </w:tr>
      <w:tr>
        <w:tc>
          <w:tcPr>
            <w:tcW w:type="dxa" w:w="2880"/>
          </w:tcPr>
          <w:p>
            <w:r>
              <w:t>частных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начальников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приказанию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согласно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намерениями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случайность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независимость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присутствие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сделало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расстроенными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подъезжавшие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приветствовали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оживленнее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щеголяли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спускаться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стрельба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порохового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становилось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чувствительнее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шапки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горло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встретившийся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стклянки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страдающим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ранен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0.006627463132497317</w:t>
            </w:r>
          </w:p>
        </w:tc>
      </w:tr>
      <w:tr>
        <w:tc>
          <w:tcPr>
            <w:tcW w:type="dxa" w:w="2880"/>
          </w:tcPr>
          <w:p>
            <w:r>
              <w:t>переехав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спуске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встретилась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222громко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ряды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серых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требуя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воротились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воздух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пропитан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пороховым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дымом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лида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закопчены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шомполами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третьи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уносимого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жужжанья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куче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наполовину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закрывали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дорогого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достоверностью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«конница»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нашим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батальона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поразила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перемена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происшедшая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счастливую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берущего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223невыспавшихся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тусклых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твердые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ястребиные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медленность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размеренность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отъехать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опасно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«помилуйте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отвертывался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«вот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визжали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пели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свистали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барину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«наше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намозолите»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полузакрытые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увещаниям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ветра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полог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двигающимися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французскую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подвигавшуюся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извивавшуюся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местности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мохнатые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рядовых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трепалось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свите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произойти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вправо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разгоняя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грузный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круглолицый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глупым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224не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фрунтовым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ногах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тяжелого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шедших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тоненькую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оружие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гибко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поворачивался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наилучшим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«левой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левой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разнообразно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солдатских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фигур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отягченных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ранцами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ружьями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сотен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пыхтя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разрознивая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неисправность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нажимая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«сомкнись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обходили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фланговый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убитых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угрожающего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единовременно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«ради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шедший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«сами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развлечься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объехал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расправил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картуз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225голосом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трудясь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непреодолимая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влечет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перевязи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французского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вывернутыми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штиблетах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придерживаясь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кусты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треснул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неприятельским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«ура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»«ура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протяжным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разнеслось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нестройною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обеспечила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разносимый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шумно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путались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командами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атакован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произошла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тьер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«les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conduisirent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vaillamment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d’infanterie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résolument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qu’aucune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céda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abordée»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елены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«quelques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bataillons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montrèrent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l’intrepidité»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доблестно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уступила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столкновения»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бесстрашие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226силами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состоял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азовского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непреодолимый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командование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флангом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принадлежало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представлялся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вследствие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0.015404373767426198</w:t>
            </w:r>
          </w:p>
        </w:tc>
      </w:tr>
      <w:tr>
        <w:tc>
          <w:tcPr>
            <w:tcW w:type="dxa" w:w="2880"/>
          </w:tcPr>
          <w:p>
            <w:r>
              <w:t>произошло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недоразумение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наступление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переговорами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кавалерийский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приготовлены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предстоящему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занимались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кормлением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чином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подъехавшему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оставляяй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жертвовать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трубач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ружейных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выстрелах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павлоградскому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съехались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учтивыми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227прошу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мешивайться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багровым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пожаловать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посмотрейть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позиция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негодный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истребляйть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удовольствий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забываетесь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турнир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выпрямив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разногласие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пуль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кустам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оврагам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левое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крыло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петуха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готовящиеся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трусости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экзамен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взаимно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находившихся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дровами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пехотой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отрезаны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цепью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остановлен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отделяющая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чувствовали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228о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настаивающий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пронеслась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построения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визгнули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нерешимость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сообщалась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«поскорее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марш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переднем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галоп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рубану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его»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был»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стегнуло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скакавший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никитенко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229гусар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бандарчук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бандарчука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шарахнулась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подвигаюсь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двигавшихся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гусарских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жнивье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теплая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«нет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убита»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зацепилась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высвободив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отделяла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случаях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лишнее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висит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онемевшей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тщетно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кивере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черный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загорелый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горбатым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нерусское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«верно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пленный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возьмут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веря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«неужели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приближавшихся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верил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«кто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вспомнилась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семьи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передний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230француз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физиономия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штыком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перевес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пистолет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француза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энский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убегающего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нераздельное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перепрыгивая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межи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стремительностью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бегал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играя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горелки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пробегал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смотреть»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подбежав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рысь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обернувшись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«что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меня»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левая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тяжела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двухпудовая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прицелился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жужжа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стрелки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застигнутые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врасплох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выбегали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беспорядочными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страшное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бессмысленное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«отрезали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обошли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отрезали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пропали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бегущих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стрельбу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виноватый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виновен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оплошности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нераспорядительности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самосохранения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градом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обсыпа̀вших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служившему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примерному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проскакав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подскакал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слушаясь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колебания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решает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побегут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разъяренное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колебание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закашлялся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отчаянии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потеряно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видимой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опушки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атаковала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решительностью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шпажкой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успев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тимохиным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воротник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бегущие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баталионы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оттеснены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резервные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экономовым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прислонился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солдате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синеватая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232повязана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французская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зарядная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офицерскую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майору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экономову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трофея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остановками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свидетельствовать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запекшуюся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волосах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рана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попомните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канонаду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пушек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дерзости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стрельбы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никем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защищенных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сосредоточены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пытался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прогоняем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картечными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одиноко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засумятились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направлении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пожара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подгоняя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подкрикивали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«ловко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233колонны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ушли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возбужденной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азарта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повалило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ящичному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вожатому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лафета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повернуты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десятипушечной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семнадцать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замечали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картечью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неловкими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трубочку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вывинчивал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оглушаемый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беспрерывными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вздрагивать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носогрелки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прицеливаясь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перепряжкой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покрикивал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нерешительным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оживлялось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мешкавших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раненого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молодцы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батарейной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вдвое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затруднительном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отражалось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потребности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234больно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клочок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лучший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похожем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пьяного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оглушающих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звуков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свиста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ударов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снарядов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вспотевшей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раскрасневшейся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предметов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фантастический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трубки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клубами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курильщик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мячик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благородие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слышавший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гранату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матвевна»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представлялась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крайняя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муравьями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дядя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радовался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замиравшей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ружейной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перестрелки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дыханием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задышала»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мощным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швыряет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матвевна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незнакомый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грунта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пролетевшее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заставило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нырнув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выезжая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отпряженная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запряженных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ключа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лежало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нервическая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подняла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бояться»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тушиным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огнем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занялся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уборкой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приезжало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дpàлo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уцелевшие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двинулись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разбитая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единорог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протягивая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тучи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нависли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пожаров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слабее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огня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спустился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встретило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передавали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распоряжался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артиллерийской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кляче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тащилось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сражением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шалаша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контужен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жалким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прикажите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посадите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237юнкер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матвевну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запачкались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окровянил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извиняясь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нечистоту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достигши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гунтерсдорф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стихать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отвечали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засевшие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бросилось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участи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боковой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улицы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высыпали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петров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жару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зажарили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совершенном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мраке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гудевшею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мрачная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мрак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окружавший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жадные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расспросы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движущаяся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напирать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огни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перевязочный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лекаря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разложенного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перетащился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лихорадочная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сырости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трясла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непреодолимо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клонил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взглядывал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казавшийся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сутуловатую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добрые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сочувствием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состраданием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устремлялись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душой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проезжавших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размещавшейся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сливались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колеблющийся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гул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бури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трепетало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мрачное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море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бессмысленно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костру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присел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корточки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крошечку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ругались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обвязанной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239окровавленною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горяченького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огонек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процентой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головешку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костра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споткнулся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носить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ношей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стоят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застегивая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некоторыми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частей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собравшимися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жадно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обгладывавший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двадцатидвухлетний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безупречный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раскрасневшийся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рюмки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поджатыми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лихорадочно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прислоненное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ткань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отдельных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240дела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представлявшийся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дроворубов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батальонами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опрокинул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«пропущу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батальным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путанице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рядовой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пехотного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смяли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клонилось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оружия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нынешнего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ложь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основанная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старичку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действовали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геройски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брошены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жарко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241кто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генералов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тесной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рассмотрел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древка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спотыкнулся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засмеялось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смеявшихся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представилась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позор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взволнован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дрожащею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челюстью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остановившимися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смотрит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сбившийся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экзаменатору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вмешаться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пальцы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прервал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изволили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трети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исковерканными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242князь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взволнованно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говорившего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успехом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геройской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стойкости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резкому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непохоже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мучительнее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прыгали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одиночества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нераненые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тяготили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мясо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разломанной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промежуток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белую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худенькие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неотступно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243аршин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углей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порошинки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снега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лекарь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солдатик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«никому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любимый»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застонал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крякнув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народу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попортили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снежинки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теплым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пушистою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остаток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багратионова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обдумывал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планов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зло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приобрести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обстоятельствам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сближениям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достигались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например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«этот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доверие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пособия»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нужные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тысяч»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подсказывал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сближался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инстинкту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фамильярен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камер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юнкеры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рассеянно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несомненною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уверенностью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245было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обращении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сношениях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одарен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искусством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богачем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беззаботности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присутственными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ясного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управляющего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подмосковное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существовании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обижены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огорчены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знакомые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расположены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наследнику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достоинствах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необыкновенною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добротой»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сердце»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необыкновенному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враждебными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куклы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похорон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вспыхивая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жалеет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недоразумениях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постигшего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недель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принесла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жертв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растроганный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статуеобразная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извинения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246дня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полосатый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пострадала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покойника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подписать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вексель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толковать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участии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мозаикового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смущением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полюбил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искренности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неискренности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опьянения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огорчит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ожидаемого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требовали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овладел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отягченного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сострадания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беспомощного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юношу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«vous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d’affaires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m’occupe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концов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247bien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faisable»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глава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давным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покончено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канцлера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корпус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сделан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дипломатическая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произнесены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карьере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воркующим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жаловался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воспоминаний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тáк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счеты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рязанского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сочтемся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рязанского»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любящих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отказаться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звания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доставил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знакомств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отуманенности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наступающего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возможное»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дружок248из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ночей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беседе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обедах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балах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красавицы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выказала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перемену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происшедшую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общественном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бестактно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кажущиеся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готовит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глупыми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милыми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выходило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воздерживалась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зимы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розовую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trouverez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voir»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2читая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признаваемая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накладывалось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понравилась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забавное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новинкой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угащивала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приехавший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берлина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свежие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пребывании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потсдаме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высочайшие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неразрывном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человеческого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устанешь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249с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потере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постигшей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огорчен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кончиною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упоминаниях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феодоровне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кружки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пользовался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дипломатом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присоединиться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раздраженном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битвы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приходят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тысячи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успеваешь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тронула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soir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charitable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adoration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minutes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откажется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удержала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необходимое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восхитительна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отплывающую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tenue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мастерское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происходит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чьею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несветский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искренностью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утвердительно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красоте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погодите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тетке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питает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обожание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побудьте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250необыкновенном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уголок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племянницу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пальчиком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direz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s’ennuie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прокашлялась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слюни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приветствием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спотыкающегося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табакерку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попросила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табакерке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миниатюриста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привстал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вечерах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открытом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спереди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бюст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мраморным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близорукими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прикоснуться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скрып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корсета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целое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251платьем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одеждой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всякому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тоже»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женою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венцом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чувствовалось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дальнею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тумане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былинку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бурьяна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преград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собственной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laisse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предосудительного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embellissez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déménagez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d’avoir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уголке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отделываете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252pas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скажут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женитесь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соединила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промычал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вернувшись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хороша»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чувстве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возбудила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запрещенное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нехорошо»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неоконченными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сознавал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рассуждений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всплывал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ничтожестве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мечтал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полюбить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другою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неправдою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платьем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противуестественное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намеков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переезжайте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253но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женственною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ноябре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побывать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имениях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захватив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заехать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андреевичу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глуп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влюбленный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finisse»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стольким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«молодость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finisse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лёлины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позову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»пьер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полтора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женитьба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избегать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ужасом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связывается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прежнему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оторваться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воздержаться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254василья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поцелуя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выбритую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морщинистую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завтра»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увижу»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остаюсь»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«надо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ошибался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ошибаюсь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ошибается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смущалась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случалось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коротким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сказанным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показывавшим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интересует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молчаливою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ощутительнее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превосходство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вздором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доверчивою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украшавшей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переступит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втягиваемым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страшившую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»он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решимости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чувствуют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255себя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овладело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табакеркой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несознанное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стремления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парализировало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ужинало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маленькое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родным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друзьям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ужином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массивная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почетнейшие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пожилые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подсаживаясь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присутствия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оживлял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наряды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сновали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кафтанах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стаканов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разговоров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старушку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баронессу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пламенной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неуспехе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викторовны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заседание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читался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кузьмичем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вязмитиновым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новым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петербургским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военным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губернатором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рескрипт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павловича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сергею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кузьмичу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заявление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главою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постарается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сергей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кузьмич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доходят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«сергей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вязмитинов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принимался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всхлипывания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</w:t>
            </w:r>
          </w:p>
        </w:tc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0.05409442881119432</w:t>
            </w:r>
          </w:p>
        </w:tc>
      </w:tr>
      <w:tr>
        <w:tc>
          <w:tcPr>
            <w:tcW w:type="dxa" w:w="2880"/>
          </w:tcPr>
          <w:p>
            <w:r>
              <w:t>заглушаются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прочесть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погрозив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viasmitinoff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1все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почетном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влиянием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различных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оживленных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настроений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зависящая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кузьмича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стыдливости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шутили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аппетитно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рейнвейн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избегали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невнимательны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кузьмиче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кушанье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блеснули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момент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поздравление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зятем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соседке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счастливою»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257я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любовников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»среди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искусственных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простое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красивых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здоровых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лепетом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невеселы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неинтересны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заглядываясь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сияющим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беспокойное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счастливых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радовало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стесняло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углубленного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отрывочные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свершиться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блестевшие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счастливец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парис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обладающий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утешал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кататься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слышит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красив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258него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общим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выпрямляет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счастию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слышится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повторяет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улыбается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знаете»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детскою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ольмюца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пустяках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разъезжаться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простившись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серьезного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занятия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запрещая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«эка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васильевна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мигрень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зависть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чужое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внутренний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259нет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тебя»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нынешним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одними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приятных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ближайших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ленивыми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расслышать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небрежным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привычной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нежности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усвоивается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посредством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подражания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родителям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расстегивая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жилета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смущенья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смущена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«чтó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виноваты»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перешагнуть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расслышал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parti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brillant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блестящая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браки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260князь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дремал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очнулся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qu’ils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1княгиня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равнодушным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заглянула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запрыгали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грубым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встряхнувшись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задрожал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твоего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хорошая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благословит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омочили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утиралась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целовал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мучительного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случаях»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зарумянилось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снимите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изменившимся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растерянным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ее»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прозвучали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обвенчан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обладателем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миллионов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отделанном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безуховых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андреич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декабре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извещавшего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крюк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многоуважаемый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вывозить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женихи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неосторожно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характере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царствования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александре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чинах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невысокое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262о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недоброжелательного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фыркал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пятку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собольим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шапке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дорожка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оранжерее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расчищена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снегу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лопата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воткнута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рыхлую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насыпь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оранжереям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постройкам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молчаливый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санях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провожавшего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хозяина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прешпекту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управляющий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туча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пожалует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управляющему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нахмуренными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пронзительным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расчистили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министров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несвязнее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прохвосты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замахнулся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алпатыча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263невольно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алпатыч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0.01844942439587091</w:t>
            </w:r>
          </w:p>
        </w:tc>
      </w:tr>
      <w:tr>
        <w:tc>
          <w:tcPr>
            <w:tcW w:type="dxa" w:w="2880"/>
          </w:tcPr>
          <w:p>
            <w:r>
              <w:t>испугавшийся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отклониться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плешивую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«прохвосты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вбежал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всегда»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испуганная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тяжелее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поступать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«сделаю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сочувствия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скучна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повесила»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насплетничали»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прячется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понятно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тарелка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пятно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буфетчику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нездорова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жила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антипатии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сознавала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преобладал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антипатия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заглушалась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проводила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свекоре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arrive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розовенькими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excellence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kouraguine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entendu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мальчишка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определил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коллегию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лизавета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карловна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покрасневшую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оранжереях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распустившегося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цветка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побледнела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свекора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нежели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обтянуты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закидана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простите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неестественным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встретили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прешпекте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назывался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проспект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флигелю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камзол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поездку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уродливой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наследнице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предположению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мешает»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прирожденным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хлопотали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камердинера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одевая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уродлива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благоразумен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уйду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стариков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девичьей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известен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внешний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пыталась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внутреннее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выйду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собою»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266чернобровый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министерский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ступеньки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пробежал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слышные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переговаривавшими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arrivés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блузе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поутру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убрана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помертвевших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очертаний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наряде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обществах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подурнела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усовершенствование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хорошенькому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restez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venir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annoncer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faudra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descendre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brin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toilette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2маленькая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горничную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придумывать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оскорбленною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обещанного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жениха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оскорблена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наряжания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настаиваниям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вспыхнула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потухли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останавливавшемся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заботились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остаетесь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принарядились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267искренно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соперничестве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принялись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одеванье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масакà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приложить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волосам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зачесанным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видоизменяли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некрасиво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подчинялась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зачесана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изменявшая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шарфе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нарядном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décidement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robe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grise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jours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увидала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дрожит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приготовляясь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рыданиям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effort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1маленькая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звучал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страданием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умоляюще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смотревшие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changez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coiffure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disais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figures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genre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parfaitement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égal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непоколебима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changerez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прически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бессильно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род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нейдет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269сидела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сильное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преобладающее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переносящее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кормилицы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пожалуйте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выйдут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очнулась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образную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устремив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освещенный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лампадой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сомненье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мужчине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помышлениях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сильнейшею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старалась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дьявола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помыслов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волнуйся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завидуй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будущее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неизвестна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обязанностях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брака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готова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волю»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мыслью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надеждой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запрещенной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прическе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предопределением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взошла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тяжелою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270ступая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мужчинам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остановившееся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помнит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почувствовала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нежную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взявшую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припомажены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палец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застегнутую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грудью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отставленною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красноречив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разговорах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драгоценная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спокойствия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изменяемой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замолчи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знакомстве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несамоуверенный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наблюдая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разговаривайте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хочется»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внушает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любопытство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презрительного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сознания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«знаю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встречаясь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271вероятно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шуточки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употребляется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отчасти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известные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забавные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происшествий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воспользуемся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подмигнув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проказы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иссыхал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mettait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аннет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perle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француженке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отечество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нескучно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«очень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недурна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demoiselle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возьмет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gentille»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3старый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хмурясь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обдумывая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сердил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хвастунишка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быть»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ворчал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поднимал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нерешенный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заглушаемый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решался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справедливость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противоречила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дорожил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немыслима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несчастною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девках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откладываемый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немедленного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компаньонка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273говорил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посмотрим»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ленточку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уродливую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«убралась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здравствуй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дружка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околица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фамильярно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произойдет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обещанное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чудацкое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расспрашивать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новостях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вниманием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потсдама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пишут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причесана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переодеваться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расшаркиваясь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невесткой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уродовать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потеха»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дьячок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грамоте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послужить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числюсь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воспитывал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тамошнее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надеждах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вообразят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зятя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275открыто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поживет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посмотрю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выходит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прощаньи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убедившегося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хитрить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одиноких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удесятерилась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помнила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открытое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поглощало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решителен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мужествен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мечтаний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будущей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семейной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стараюсь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сдерживать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близкою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вообразить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неприятен»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«la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diablement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laide»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родины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посвятить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бедняга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чертовски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276свою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услугам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чтению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книг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сразу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сумеет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влюбится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увезет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слышанная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доконченная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соблазненной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трогалась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соблазнителю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складывалась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обдумывала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сгруппировалось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трубы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бессознательно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привычному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галопу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всякой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легкомысленным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женском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надоела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беготня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тщеславное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испытывать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воurienne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побуждало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277соната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задушевно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миру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поэтичность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фортепиано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устремленный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ввечеру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приблизившееся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близоруким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«quelle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délicatesse»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amélie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звали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m’écrira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baiser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добрый»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оглянуться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дьявол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деликатность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лечь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ходила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зимнему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трогаясь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воображаемыми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ворчала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нехороша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кофточке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чепце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переворачивала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буграми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«первый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причесывается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бурьенку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ухаживать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раздражит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самолюбие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разлучаться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279с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успокоился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раздеваться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обросшее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осталось»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сердитый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рубашки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легли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потушили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всунув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туфли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халат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дивану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романа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появления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обычный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сошлась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зимнем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трепетом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совершится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горячею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старателен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сжимались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арифметической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отходил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приступил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пропозицию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догадались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воспитанника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воспитанником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отнесся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недоброжелательно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опустила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вашу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приданым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произведенное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собиралась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выбирать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свободна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обдумай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281я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молиться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пожалуй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неправда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положим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слыша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разбудил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француженку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шептал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талии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убежала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посмеяться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странным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сергеич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объятиях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плачущую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спокойствием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лучистостью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личико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perdue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méprisez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comprendrez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счастья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282jamais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égarement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расчувствованный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донельзя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чувствительностью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щепоть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mains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décidez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aimée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умоляющее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поморщилась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n’oubliеrаі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чистая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поймете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увлечения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решите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283jamais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d’espérance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généreux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счастьем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самопожертвования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раскаивается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одинокая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марьяvi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ростовы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0.006448342507294688</w:t>
            </w:r>
          </w:p>
        </w:tc>
      </w:tr>
      <w:tr>
        <w:tc>
          <w:tcPr>
            <w:tcW w:type="dxa" w:w="2880"/>
          </w:tcPr>
          <w:p>
            <w:r>
              <w:t>николушке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адресе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застала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рыдающим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смеющимся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великодушное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284граф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зарыдал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графинюшке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отерла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закапанного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успокоила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приготовит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слухах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получится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тревожно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взглядывать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сводила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оттенки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интонаций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насторожила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касающееся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приготавливает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чувствительна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касалось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вертелась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стуле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замечаний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разбега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тетенька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персик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mouche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николиньки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прочтя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утвердительный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плутовка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расскажете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благородное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крестясь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соне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выговорила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горестную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немножко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пишет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плаксы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нюни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николушки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мерзкие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кучу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молчи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пустяков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николиньку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подругу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недостойною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намерена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любопытными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подобного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напишешь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обязательстве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напишу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очками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тезку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бригадир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287глаз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миниатюрного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портрета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навертывались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приложил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говорившей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отворила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гордое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ампутацию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искусство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прижимала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протянула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губам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оттолкнула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кратко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производство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целует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papa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благословения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петю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шелингу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шосс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няне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дорогую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выдержать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разбежалась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закружилась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288наташа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няни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митинька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крошечными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членами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«груша»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«баба»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мужское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всемирный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возмужание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возмужания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сердцем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закричало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сыновей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штиль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читая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описательную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денисове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храбрее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страданиях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готовились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писались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брульоны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вещицы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обзаведения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практическая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протекцию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посылать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289письма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константину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павловичу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командовал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0.00841866938452362</w:t>
            </w:r>
          </w:p>
        </w:tc>
      </w:tr>
      <w:tr>
        <w:tc>
          <w:tcPr>
            <w:tcW w:type="dxa" w:w="2880"/>
          </w:tcPr>
          <w:p>
            <w:r>
              <w:t>определительный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адрес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поблизости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пети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6000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обмундировку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кутузовская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стоявшая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лагерем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следующему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императоров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0.02937578253323135</w:t>
            </w:r>
          </w:p>
        </w:tc>
      </w:tr>
      <w:tr>
        <w:tc>
          <w:tcPr>
            <w:tcW w:type="dxa" w:w="2880"/>
          </w:tcPr>
          <w:p>
            <w:r>
              <w:t>ти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0.013613167515399895</w:t>
            </w:r>
          </w:p>
        </w:tc>
      </w:tr>
      <w:tr>
        <w:tc>
          <w:tcPr>
            <w:tcW w:type="dxa" w:w="2880"/>
          </w:tcPr>
          <w:p>
            <w:r>
              <w:t>вступила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ольмюцкое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извещавшую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ольмюцем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снабженные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маркитанты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соблазны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каролине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венгерке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вышедшее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корнеты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купил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товарищам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маркитантам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товарищем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пообедал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отыскать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обмундироваться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затасканная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юнкерская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крестом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темляком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290ухарски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лагерю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измайловского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гуляньи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дисциплиной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малые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везли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подводах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австрийское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готовило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вступали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музыкой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гордились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гвардейцы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заслужить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экономические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полезными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рекомендательное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болконским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аккуратно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отдохнув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последнего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отведенной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круглым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шахматы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курящуюся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пирамидкой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партнера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выйдете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петизанфан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батюшки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ка́к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291николай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ущипнуть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поцеловаться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друге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обществ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проклятые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свеженькие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гулянья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армейщина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баритонными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ухватками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забрызганные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кричишь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напугаешь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кутузовского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обстрелян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георгиевскому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снурках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цесаревич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приемы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292кутежах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боевой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высокопоставленных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прислали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вдавившийся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пробиваемся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расспросить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уйдите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грубость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знакомому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хозяевам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сюртучок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павлович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скотина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свинья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напугал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гаврилу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хватим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293в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письмах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посылала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воспользоваться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надпись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нужное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лакейская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гаврило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карлычем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немчура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вспыльчивости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294берг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анекдотов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разгневанный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«арнауты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арнауты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цесаревича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гневе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потребовал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поверите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хвалясь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наизусть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небесех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спокойна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изобразить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«арнауты»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«черти»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сибирь»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сбирался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отклонил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шенграбенское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участвовавшие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слушателям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рассказы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атаках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295себе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поверили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случается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кавалерийских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помня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бурею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врубался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падал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изнеможении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подобное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испытываешь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покровительственные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обращались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протекцией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понравиться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присланный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цесаревичу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армейского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вспыхнул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неприятный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насмешливый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армейской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точки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адъютантикам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причислялся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нескромности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учтивостию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удвоенное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армейским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командирам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распоряжениях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приходите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оглянув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непреодолимого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конфуза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удостоивал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озлоблением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рассказов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бешеными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молодчиков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предполагаете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спокойствию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соединилось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властию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согласиться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достаточного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297согласитесь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серьезной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дуэли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приятель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фамилию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последствий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пятницу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сердит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испуг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пистолетом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ненавидимого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свежих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наследником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цесаревичем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эрцгерцогом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тысячной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двигаться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щегольски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вычищенные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останавливались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заворачивались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интервалах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мундирах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мерным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топотом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музыкантами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рыжих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298серых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лошадях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растягиваясь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лафетах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полной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перетянутыми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толстыми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талиями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шарфах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орденах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припомаженные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расфранченные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аммуницией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шерсть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волосок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волоску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совершается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нешуточное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песчинкой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начались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напряженные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павлоградцы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пришедшие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одинаковом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листьям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суеты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подвигавшаяся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безветренный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струя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заколебала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флюгера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затрепавшиеся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«смирно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петухи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повторились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трубачей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кавалерийского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299генерал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ласковый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гаркнул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«урра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оглушительно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громады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самозабвения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могущества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влечения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причиной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торжества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громада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песчинка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величайшее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геройство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трепетать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гремело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усиливаясь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оглушительный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безмолвности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безжизненным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оглушительном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окаменевших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четвероугольниках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всадников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безраздельно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гвардейском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треугольной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шляпе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надетой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негромким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привлекал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300когда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всякая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государе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сильнейший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«боже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счастия»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георгиевские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«только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закричали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»ростов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повредить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восторг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нерешимости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нерешительность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величественною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обворожительною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узким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энглизированной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гнедой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кобылы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перчатке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подобрала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заколыхавшимся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301он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плюмаж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окружавшей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вчерашняя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«разумеется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сто̀ит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ссоры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обиды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прощаю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теперь»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проходить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церемониальным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бедуине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замкѐ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ездок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всадил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бедуину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бешеного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аллюра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бедуин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хвост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земли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вскидывая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чувствовавший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нахмуренным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блаженным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чортом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огонь»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кутузовские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группами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наградах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австрийцах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эссена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нашу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кружках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восторгались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желали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предводительством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302нельзя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напутствуемый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наилучшее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заманчивым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кланяться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имеющему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ольмюце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придворных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усилил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щегольской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высшие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экипажах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плюмажах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лентах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неизмеримо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гвардейского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помещении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числа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0.009314272510536771</w:t>
            </w:r>
          </w:p>
        </w:tc>
      </w:tr>
      <w:tr>
        <w:tc>
          <w:tcPr>
            <w:tcW w:type="dxa" w:w="2880"/>
          </w:tcPr>
          <w:p>
            <w:r>
              <w:t>занимаемый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танцевали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разнородная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мебель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персидском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красный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303руки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вальс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поблагодарил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взошел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учтивой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выслушивал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вытяжке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подобострастным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багрового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мольбою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выслушать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субординации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дисциплины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написана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уставе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существенная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субординация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удобным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друбецким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впредь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неписанной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прапорщика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поверять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диспозицию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возьмутся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304общеизвестном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вейротера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переговорим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уперся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нетерпением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ожидал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возвратится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клавикордами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субординации»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ординарцев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долгоруков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значим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долгорукову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поближе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приходилось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руководить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успехе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вблизи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среды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давала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притягивала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305его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ольмюцкий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члены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противность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мнению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шварценберга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генеральное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долгорукова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квартиры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обаянием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сегодняшнего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победоносного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доказательствами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наступления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толковалось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прошедшим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превосходившие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стратегический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вейротеру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руководившему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маневрах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полях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предлежащая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предпринимал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одержанною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победоносно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отрывочно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306и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выдумать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отчетливости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латынь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традиридира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засмеявшись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адресовать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консулу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буонапарту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разница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«узурпатору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адреса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остроумный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chef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gouvernement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français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понравится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обедал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307у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утонченного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итальянского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актерства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марко́вым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марко́в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словоохотливый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марко́ва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докончить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досада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добродушного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искреннего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легкомыслия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близости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соприкосновении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пружинами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долгоруковым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выходившего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особенную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изворотливость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долгорукому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вглядываться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308ни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стороной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замечательнейших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иностранных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адам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чарторижский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аустерлицкого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измайловском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двинулся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ночлега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версты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батальоны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артиллерией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адъютантами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внутренняя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борьба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преодолевал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мечтания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гусарски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резерве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тоскливо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привозимых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кавалеристов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небольшое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занятии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вишау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взятии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ясный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солнечный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сильного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ночного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заморозка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ехавших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309тем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щемило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перестрадавшего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кружком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погребца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ведут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пленного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драгуна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драгун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альзасец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caporal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захватить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попоны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fasse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cheval1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извинялся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ариергард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свежести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чуждо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червонца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успокоил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алё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гусарами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побежало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заторопилось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султанами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шляпах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сожаление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неучастии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приглядевшихся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происходящего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вознагражденным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дождавшийся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оглядываться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восторженным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приближение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приближавшейся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кавалькады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праздничнее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величественного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захваченным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спокойный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величественный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простой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мертвая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тишина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huzards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pavlograd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réserve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нечеловеческого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поровнялся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прекраснее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веселостью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невинною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ребяческую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четырнадцатилетнюю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секунды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павлоградские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резерв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311ростова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присутствовать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представления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отделившись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авангарду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исходе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состоявшее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захвачен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представлено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побеждены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дивизион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немецком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городке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площади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сильная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подобрать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невоенных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рыжей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склонившись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лежащего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нечист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содрогнулись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сутуловатые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судорожно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шпорой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появившиеся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наполнившие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отъезжая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чарторижскому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312войска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авангарда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неприятельской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уступавшей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малейшей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перестрелке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двойная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трещали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бивачные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праздновал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спуску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шенграбеном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воодушевленные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воодушевленно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налил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кострам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распахнувшейся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врагами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молодецким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баритоном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влюбиться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влюбился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313том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смел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мечтать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аустерлицкому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десятых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следующий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медик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вилье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приближенные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нездоровья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заключалась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сильном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0.020777992523505102</w:t>
            </w:r>
          </w:p>
        </w:tc>
      </w:tr>
      <w:tr>
        <w:tc>
          <w:tcPr>
            <w:tcW w:type="dxa" w:w="2880"/>
          </w:tcPr>
          <w:p>
            <w:r>
              <w:t>препровожден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аванпостов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флагом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савари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полдень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аванпосты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чаяния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действительное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перестрелок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полдня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возбужденное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памятное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аустерлицкое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314до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ночлегов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громадным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девятиверстным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союзного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толчок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дальнейшему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повернулось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вертеться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блоки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шестерни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куранты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результат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механизме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неудержимо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результата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безучастно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неподвижны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механизма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неподвижностью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рычаг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трещит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непонятны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бесчисленных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блоков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уравномеренное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результатом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человеческих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страстей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раскаяний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называемого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передвижение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всемирно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циферблате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человечества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дежурным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неотлучно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315императоров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недолго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обер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гофмаршалу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недовольны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выслушали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генерального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убедился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дорожа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противно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методе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величество»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получивший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титула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ставить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атакованного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316часто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указывает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опытность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кунктаторов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атакуем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предвидены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флангового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одобрен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заботитесь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собираясь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пошутить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застрахована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herr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general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wimpfen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langeron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lichtenstein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hohenloe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prsch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ainsi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noms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polonais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taisez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милорадович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дохтуров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аракчеев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нервы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слабы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иларионович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вимпфен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ланжерон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лихтенштейн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гогенлое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пришпршипрш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замолчите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317не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завтрашнем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mêle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riz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cоtelettes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mêlez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переехал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потребованы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назначенному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распорядителем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предполагаемого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торопливостью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недовольным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игравшим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председателя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руководителя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запряженная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разбежавшаяся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возможную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обсуждать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осмотра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доклада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объяснений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канцелярии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немецкую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забывал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почтительным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испачкан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растерянный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самонадеянный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котлетами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318кутузов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остралиц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кабинетом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позволением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огромная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карта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окрестностей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расстегнутом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выплыла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волтеровском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пухлые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подлокотники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единственный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кивнув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издавал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последующего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доказывали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важнейшем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диспозиции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неудержимом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однообразным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заглавием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«диспозиция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кобельница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сокольница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года»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сложная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трудная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оригинальной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seinem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linken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fluegel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wald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bedeckten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berge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lehnt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rechten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laеngs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kobelnitz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sokolnitz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dort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befindlichen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teiche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zieht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gegentheil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unserem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seinen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319sehr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debordiren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vortheilhaft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letzteren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feindes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attakiren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besonders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doerfer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besitze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wodurch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zugleich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flanke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fallen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ihn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flaeche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zwischen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schlapanitz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thuerassa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walde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verfolgen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koennen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defileen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bellowitz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ausweichen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welche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feindliche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decken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diesem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endzwecke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noethig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erste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kolonne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marschirt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zweite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dritte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буксгевден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остановив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воинственной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локтями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приподнятыми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значительного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несогласен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диспозицией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перевертывавшие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вращательное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прерывая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правым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вдоль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находящихся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превосходим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неприятельское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займем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сокольниц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кобельниц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поставлены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нападать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преследовать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равнине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шлапаницем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тюрасским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дефилеи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беловицем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марширует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320локтями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милорадовича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объяснения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значащий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leçon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géographie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пржебышевский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поглощенного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добросовестно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наименования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известным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возражения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ланжерона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основательны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однообразный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мельник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просыпается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усыпительного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язвительнее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самолюбии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321бесполезною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независимо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бессилен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погибель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ироническою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встречать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потушил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лагере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удаляется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тюрасе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остаются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выжидавший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откашлялся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322нет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выспаться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полночь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неясное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ланжероном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соображений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рисковать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десятками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моею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убьют»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далеких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задушевных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нервично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размягченном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туманная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туман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пробивался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предчувствую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пункте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замешательство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начальствующих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представляется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0.00859779000972625</w:t>
            </w:r>
          </w:p>
        </w:tc>
      </w:tr>
      <w:tr>
        <w:tc>
          <w:tcPr>
            <w:tcW w:type="dxa" w:w="2880"/>
          </w:tcPr>
          <w:p>
            <w:r>
              <w:t>императорам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пункту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323голосу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успехи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звание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сменяется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людскую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сестра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отдам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людей»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дразнившего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молотить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тьфу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раздавался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славой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носится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фланкёрской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клонивший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324вглядывался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туманную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«отчего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узнай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там»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охранял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изобличал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щекам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лозунг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резервах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попрошусь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вернусь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светлей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бугор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поляна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«должно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tache»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«поправей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проезжал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325ростов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гурьева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гурьев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пустяки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хорошо»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руби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насторожили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зажегся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зажглись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усиливались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гудело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рррр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стоявшему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подождав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шевелившуюся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звукам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приглядываясь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произвести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распространялись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326линии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vive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ручьем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прокашлялся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ехавшего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тумана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представляясь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нескольким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ехавшим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явление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рапортовал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фланкёры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разглядеть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федченку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жутко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таинственную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опасную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виват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327не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рытвины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обманы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спустившись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неприятельских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реки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доехал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проезженную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нерешительности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пересечь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безопаснее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«пошел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мной»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пикет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зачерневшееся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щелкнул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жалуясь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зажужжала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выстрелило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повеселевшую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козырька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настаивал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мнении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отступили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разложили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доказывает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отступить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пикеты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веселья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поездкой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прикомандировать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ильи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прикажу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«завтра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пошлют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читали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бивуаки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зажигали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«солдаты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ульмскую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голлабрунне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внесете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смятение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сомнительна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329под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наемников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зимние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наполеон»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резервов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долженствовавшие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отбросить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завтракали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пережевывали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отбивали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дробь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увезти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колонновожатые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предвестниками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показывался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сбегались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голенища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мешочки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застегивались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покрикивая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запрягали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батальонные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верхами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усиливающегося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моряк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кораблем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330как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странные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неведомые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опасные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широты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моряка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мачты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корабля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товарищи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собака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жучка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корабль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нравственном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торжественного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расспрашивают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рассветало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невидимым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сталкиваясь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вечор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предпринимаемым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наступательное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беспорядка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бестолковщины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331необыкновенно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разливается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естественностью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беспорядков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бестолковым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вредная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путаница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колбасники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загородили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бестолковые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наперед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небось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жмутся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осьмнадцатой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дурацкие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бормочет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подлецов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девятом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энергии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путаницы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шедшей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нашло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отдален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332несколько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колонновожатым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расстилался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спустились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нескладно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тратта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речкою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гольдбахом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рассчитывая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встретить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наткнувшись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сло́ва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одушевления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распространившимся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сознанием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опоздано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подвигались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получая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блудили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туману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незнакомой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праценских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прояснело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девятого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сплошным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шлапанице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шар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пустотелый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поплавок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поверхности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ручьев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шлапаниц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333простым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арабской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итальянскую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кампанию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холмы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шевелилось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мускулом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праценские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ключом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углублении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лощинам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сведениям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беспорядочности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союзники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двигавшиеся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близ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працена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ослаблен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торжественный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годовщина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коронования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задремал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здоровый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виднеющиеся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особый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оттенок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самоуверенного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брызнуло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полям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маршалам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сопутствуемые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поскакали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334главные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праценским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милорадовичевской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пржебышевского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спустившихся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наступлении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аркольского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собственный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потребоваться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невидными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препятствие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бригадой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дивизией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знаменем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лощинах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335куда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туманного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область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звучавшая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растянуться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дефилею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желчно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336и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troisième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division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dépassé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s’arrêter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d’attendre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ordres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demandez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tirailleurs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postés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австрийцу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шедшие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стрелковой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пустынной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склоняющейся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упущенное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тучным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ноге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зевоту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здоровающихся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разноцветных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ступайте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дивизия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застрельщики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337султаном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аффектацией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служаки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находящегося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«смирно»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салютуя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подначальственного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нерассуждающего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ясном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пробежало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ольмюцком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обворожительное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величавости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разнообразных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благодушной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разрумянился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прогалопировав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отдохновенно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новосильцев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волконский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строганов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вспотевших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длиннолицый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жеребце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белых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выехали»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ординарцы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армейских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берейторами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растворенное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пахнуло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воздухом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невеселый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кутузовский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энергией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прискакавшей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начинаете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ларионович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поджидаю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наклоняясь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нахмурясь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дрогнула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«поджидаю»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сутуловатыми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предупреждая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выговорил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переглянувшихся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ропот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упрек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этак»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повинующегося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подозвав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наступлению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новгородского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339полка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апшеронского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тронулись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апшеронский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шляпой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султаном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ferons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possibilité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насмешливую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дурным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апшеронцы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самоуверенным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возбужденный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апшеронцев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прокричали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неожиданного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аустерлицком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седока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рассеянные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настораживала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карабинерами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340проехав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полверсты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хвосте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заброшенного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разветвления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расстояния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противоположных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хвататься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апшеронцам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близкая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шабаш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толпу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озлобленным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341взят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прижимая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раненой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остановите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нахлынувшая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замешкался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оборачиваясь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выбравшись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орудийных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стрелявшую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повыше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бегущими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задыхаясь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птичек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атаковали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выстрелили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залпом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схватился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подпрапорщик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зашаталось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соседних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ооох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старческого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342прошептал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побежит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колебавшееся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батальоном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хватали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артиллерийских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рыжего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тянущего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растерянное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вспомнит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борющимся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343видал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крепкою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подкашиваются»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кончилась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артиллеристами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озлобленными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высокому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бесконечному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бесконечного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»xvii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отклонить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расстоянию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невыражающими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244ваше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упругостью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храбрейшем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багратионовых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занимаемое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уварова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передвижения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признаки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пушечной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орудийной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утреннем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неравные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промежутки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клубились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расплывались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узкие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зелеными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ящиками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345какого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проникая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следующая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«тем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вблизи»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возвращались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наперерез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протяжении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аллюром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бряцание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кавалергарды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команду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«марш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завлеченным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неминуемо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бедуином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346взмахнуть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нагайкой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кавалергардовой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пятивершковая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понеслась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миновали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эполетах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миновав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колебался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кавалергардов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удивлялись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красавцев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юношей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юнкеров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проскакавших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осьмнадцать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завидовать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ядер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неестественную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откликнулся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347она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высочество»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величества»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кавалергардском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рыцари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объезжать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погибнуть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вместе»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предчувствие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нашедшее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въезжал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разнородных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находящееся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деревнею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перемешанными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пропадай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чешски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изменников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zum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henker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diese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затихла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»мысль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праценской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экипажи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смешанно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копошилось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батарей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поставленных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удрали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349оставив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берейтора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карете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самоуверенною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пребледный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ездит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ядром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гостиерадек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башня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живы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поезжайте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350или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сползались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мертвыми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навёли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свистящих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мертвецы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вспомнилось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орудиями»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гостиерадеке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бóльшем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далекими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справедлив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распространившийся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гофмаршал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окопанного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канавы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всадник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знакомою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канаве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выпустив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перепрыгнул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351огорода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осыпалась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насыпи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оплакиваемого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несправедлив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отсрочки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бегства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желанная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достигнув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унынии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держались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подтвержденную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подъезжать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352к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мнение»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отчаянием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толь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помог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нездоровым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яблочное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жаром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заплакав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толю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отчаяние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собственная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фурмана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неподалеку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берейтор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ведя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берейтором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дворовый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полушубке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плюнув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повторилась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пунктах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353пржебышевский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корпусом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смешавшись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плотинах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аугеста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плотины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выстроивших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отстреливались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плотине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мирно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засучив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серебряную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трепещущую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пшеницей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мохнатых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шапках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умирающих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каждые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нагнетая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обрызгивая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кровью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десятком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влекомые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вытаскивала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забрызгало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наверное»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354сбив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склизкий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лед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покрывший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сворачивай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подпрыгивая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льду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орудием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рухнется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въезда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засвистело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лужу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своротило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провалился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пояс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орудийный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окружавшие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потопляя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свистели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шлепались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древком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истекая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жалостным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355к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стонать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затих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забытьё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разрывающей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поднявшимися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плывущими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синеющая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поворачивал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подъехавшие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гренадера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уткнутым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почернелым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затылком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закоченевшую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munitions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pièces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épuisées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sire2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аугесту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avancer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celles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лежавшим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навзничь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трофей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взято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sire5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величество»356сказал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жужжание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далекое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бесконечным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помогли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возвратили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пошевелиться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разжалобивший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стон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маршалу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причинили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сондирование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перевязочном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соединив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госпиталь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передвижении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пленных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0.012538443764184115</w:t>
            </w:r>
          </w:p>
        </w:tc>
      </w:tr>
      <w:tr>
        <w:tc>
          <w:tcPr>
            <w:tcW w:type="dxa" w:w="2880"/>
          </w:tcPr>
          <w:p>
            <w:r>
              <w:t>наскучило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357болконский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репнина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кавалергардский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назвали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кавалергардского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репнин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награда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отдаю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сухтелена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frotter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употребил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отразился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чувствуете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тщеславием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358да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ослабление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истекшей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близкое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ничтожности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величия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бòльшем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дождавшись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свезут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бивуак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ларрей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осмотрит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поспешили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очутился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благоговением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помилуй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неопределенная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непостижимая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ладонке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ничтожества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важнейшего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»носилки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невыносимую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359сражения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основание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горячечных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являлся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безучастным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хаос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беспамятства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ларрея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nerveux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bilieux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rechappera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субъект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выздоровеет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воронеж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предпоследней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станции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ухабы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«скоро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извозчики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въехали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ускорить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откликался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перекресток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захар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извозчик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лавочка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какому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ямщик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приедем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дмитрий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облучке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папеньки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венгерку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ощупывая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проснись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штукатуркой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тротуарный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нерадушно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покривившимся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ступеням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дверная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сердилась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горела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сальная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прокофий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здоровы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ломберные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чехле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выскочило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4третьей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поцелуи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обнимали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горничные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расцеловала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отскочила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венгерки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визжала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кумач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держалась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блаженном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восторженного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незнакомом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сшитом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рыдая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снуркам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рекомендуясь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визгнула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помнившая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подскочила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столпившись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движенье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перехватывали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блаженна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спали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предшествующей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чемоданы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грязные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стенки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приносили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умывальники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слипавшиеся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наташин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шуршанье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крахмаленных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растворенную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мелькнуло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соней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0.007164825008105209</w:t>
            </w:r>
          </w:p>
        </w:tc>
      </w:tr>
      <w:tr>
        <w:tc>
          <w:tcPr>
            <w:tcW w:type="dxa" w:w="2880"/>
          </w:tcPr>
          <w:p>
            <w:r>
              <w:t>петей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наведаться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6виде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старшего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раздетых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спрятал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уважением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влезала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кружилась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новеньких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голубых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платьях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успевали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тысячах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мелочей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всяком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выражавшейся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пожалуста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сожгу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локтя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линейку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разожгла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прежней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классной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подушечками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сожжение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линейкой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полюбит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отъездом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благородно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станет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считаешь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насильно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женишься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придумано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8она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сомневался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радостей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придумали»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свободным»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крикнула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переспросила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duport’a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дюпора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танцовщика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округлив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антраша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носков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танцовщицы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завидно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зовешь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«ты»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посольстве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обещании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перестанет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выбрав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общую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чужие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могущей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напомаженный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сражениях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любезным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ненаглядный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почтительный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знакомыми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ловкий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танцор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знакомство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перезаложены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рысака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самыми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острыми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некоторого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промежутка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возмужал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невыдержанный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божьего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гаврилы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извозчика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тайные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ребячество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далек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серебряном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георгием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известными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охотниками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бульваре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дирижировал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мазурку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фельдмаршалом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английском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клубе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сорокалетним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полковником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ослабела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александру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«ангела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пребывание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сблизился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свободой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«э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захочу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некогда»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11притворяясь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английский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кутеж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поездка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озабочен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устройством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отдавая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клубному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эконому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феоктисту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клуба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спарже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огурцах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старшиною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широкую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хлебосольно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понадобятся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эконом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стоил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гребешков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майонез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стерлядей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подмосковную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барщину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максимке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оранжереи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войлоками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горшков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эконома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бряцанье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12красивый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отдохнувший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стыдясь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цыган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братия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шенграбенскому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притворился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рассерженным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попробуй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почтенным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наблюдательно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феоктист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покушать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собрать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сервировать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земляники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разгуляй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ипатка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цыгана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казакине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притащи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цыганками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христиански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покидавшим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конфузился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костюм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оранжерей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13граф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обрадовался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поручений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несчастлив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радовались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небесная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утешение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зависеть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младший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таинственным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компрометировал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пригласил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сорви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сочувствие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невольных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интонациях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полуулыбкою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недоумение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победам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событию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необыкновенных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собиралось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дававшие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растопчин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0.015583494392628827</w:t>
            </w:r>
          </w:p>
        </w:tc>
      </w:tr>
      <w:tr>
        <w:tc>
          <w:tcPr>
            <w:tcW w:type="dxa" w:w="2880"/>
          </w:tcPr>
          <w:p>
            <w:r>
              <w:t>юрий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долгорукий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валуев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вяземский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интимных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москвичи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говорившие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чужих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суждения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руководителей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дурные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присяжные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совещательной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тузы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заговорило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найдены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неимоверному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продовольствие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поляка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пршебышевского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неспособность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неопытность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героев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шенграбенским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аустерлица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нерасстроенною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сильнейшего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выбран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содействовало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боевому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воспоминаниями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дохода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воздаянии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нерасположение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неодобрение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faudrait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l’inventer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пародируя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вертушкой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сатиром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повторялись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«лепя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облепишься»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растопчина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сражениям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высокопарными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15рассуждать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опаснее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аустерлице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спас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заряжал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оставив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беременную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разговаривающих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взад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сходились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фраках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пудреные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ливрейные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почтенные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твердыми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привычных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«уважать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будущность»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окружала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преклонявшихся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привычкой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рассеянною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презрительностью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богатству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кружков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почтенных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старики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незнакомые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бо́льшие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валуева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нарышкина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конфиденциально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москвичей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нарышкин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заседании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петухом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нетрудному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петушиному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сапогах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здороваясь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важными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подмигивал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долоховым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знакомством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«пожаловали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»раздались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разбросанные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встряхнутая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лопате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швейцара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смушковом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орденами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георгиевскою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бакенбарды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невыгодно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физиономию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беклешов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федор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петрович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паркету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привычнее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вспаханному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шенграбене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завладев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столпившихся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зверя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«пусти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проталкиваясь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серебряное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блюдо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напечатанные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услужливо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прочту»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сочинитель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склонил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«славь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охраняй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вождь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рифей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цесарь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утруждать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алкидов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стихов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громогласный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провозгласил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«кушанье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загремел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«гром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раздавайся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продолжавшего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александров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беклешова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отношению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чинам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поважнее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чествуемому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гордо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знакомцем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угащивал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олицетворяя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великолепны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стерлядью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19андреич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застенчивости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хлопать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пробками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некоторое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переглянулся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увлажились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заиграли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раздавайся»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шенграбенском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плакал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последовали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продолжались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усаживаться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петра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ивановича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певчие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кантату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сочинения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павла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«тщетны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россам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препоны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багратионы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враги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ног»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тосты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кричалось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распорядителя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расплакался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рассеянности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переносицу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уныло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тяжелом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неразрешенном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анонимное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анонимным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тайна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наглыми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безобразное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поднималось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отворачивался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правдой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взаймы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разлучался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призрел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верить»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находили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жестокости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связывал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дуэль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ямщика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боятся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переговаривался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массивною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фигурой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баба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сосредоточенности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настроения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возобновишь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лелеять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хорошеньких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22и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зрачки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шептали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жестокими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люблю»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рванул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негодяй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вызываю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ненавидел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разорван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секундантом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переговорил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позднего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сокольниках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пишешь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завещания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23нежные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повернее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говаривал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костромской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медвежатник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demain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сокольницкий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соображениями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осунувшееся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виновность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чужого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«может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убийство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зарыться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нибудь»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приходило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рассеянным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внушавшим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»когда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воткнуты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барьер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следовало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оправдал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важную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правды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причин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0.007523066258510468</w:t>
            </w:r>
          </w:p>
        </w:tc>
      </w:tr>
      <w:tr>
        <w:tc>
          <w:tcPr>
            <w:tcW w:type="dxa" w:w="2880"/>
          </w:tcPr>
          <w:p>
            <w:r>
              <w:t>проливать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погорячились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противники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согласятся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извинение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подобных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действительной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благороднее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непоправимого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поединка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истаявшим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оттепелей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секунданты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означавших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воткнутых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оттепель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предотвращено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барьера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протоптанным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вглядываясь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противника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протоптанной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впечатлению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помешал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последовало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торопливые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ковыляющих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барьеры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дрожали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26последних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закройтесь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раскаяния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зажмурились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целиком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изменившееся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нежное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прерывающимся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перенесет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ангел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увидит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умолял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горбатою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нежный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27vi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следующую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отцовском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вскочить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женитьбы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представлялось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наглое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дрожащее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страдающее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любовника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обманул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aime»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вышло»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постыдно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принципала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величавою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неприступностию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вдумываясь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всегдашнего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отсутствия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пристрастий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«анатоль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ревность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ревнивою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вульгарность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высшем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аристократическом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promener»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раскаяние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внешнюю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перерабатывал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убирайся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29что́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«людовика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бесчестен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правы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умирали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мученическою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причисляли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робеспьера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деспот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вечностью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успокоенным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рассуждениями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ломать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мольерово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diable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allait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galère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позвал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укладываться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кровлей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разлучиться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атласном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diadème2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огибали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мраморном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выпуклом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диадемою30лбе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всёвыдерживающим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камердинере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заяц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собаками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врагов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храбрец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точностью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«любовник»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дуэлью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посмешищем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одушевлялась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предпочитала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хрипло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amants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31глазами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прекратить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прерывисто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неизвестною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взвизгнула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раскрытыми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подступая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великорусскими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бо́льшую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посольство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розыски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выздоравливающий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баталий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ретираду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официального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32известие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аустерлицкой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битве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извещал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отечества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сожалению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список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парламентеров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поименован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утреннюю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молчалив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приказчиком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садовником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архитектором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работающему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испытанное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непоправимое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неграциозная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невыразимою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всхлипнув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услыхала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просияло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независимая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33радостей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сухую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жилистую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отвертывайтесь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будемте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мерзавцы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подлецы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прощался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высокомерным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«верил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блаженства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внутреннего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свойственного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вглубь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совершающееся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поднятою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приготавливать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встревожили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неспокойным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внутрь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беспокоится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чиновника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розыскивать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заказал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памятник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надеялась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возвращении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завтрака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улыбках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друг35звуках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настроению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знавшей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fruschtique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m’aie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богдановной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богдановна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акушерка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уездного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жившая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ange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бледности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неотвратимого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физического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l’estomac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страдальчески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ломая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бабушку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желанию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сроку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дружочек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фриштика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желудок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тихое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отворачивались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молитвенник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утишала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прасковья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савишна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запрещения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входившая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машенька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посидеть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княжовы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чулком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успокоительно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разлито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незнающими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степенности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манер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готове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37жгли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кабинету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богдановне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поправив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совершаться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смягчения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возвышалось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подстава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ухабам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знакомое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прядку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мешочек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подбородком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кишиневе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молдаванкой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жаворонками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задвинутую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задвижку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затрепал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штофною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гардиной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вздрогнула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откинутую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прядями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дохтур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столбике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филипп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площадке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поворотом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дворецкого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демьяна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демьян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обсыпанным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съехался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подушках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чепчике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волосиками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изножья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помогите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мне»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обошел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посоветовала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акушер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просидел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40андрей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задушили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засученными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сюртука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растерянно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личике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жалкое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мертвое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хрюкнуло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богдановны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жесткими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тисками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обхватил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ступени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гроба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гробу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оторвалось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41еще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священник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ладо̀нки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уронить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вздрагивая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младенца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утопили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нянюшка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брошенный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вощечок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московскому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губернатору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семейством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должности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выздоровел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выздоровления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любившей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старушка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ивановна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полюбившая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говаривала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благородству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42интриги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федю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неоцененная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вредны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кухарок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небесной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возродило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осенью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семейство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вернулось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двадцатилетняя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шестнадцатилетняя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приезжавший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восприимчивые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беготню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непоследовательный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исполненный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женской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готовности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поссорилась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настаивала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неприятен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неестествен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нѐчего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упорным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своевольством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предсказание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спектакля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adolescentes1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«подростающих»44y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иогеля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оказывал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преимущественное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неотразимым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черненькою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«они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реже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осени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бо̀льшим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ратников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повсюду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проклинали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анафемой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предстоящей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заключался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соглашался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отпуска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праздников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предстоящий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поощрял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официально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прощальный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влюбляйся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остальное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заняты»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45николай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царствующее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чуткостью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осторожен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танцовального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учителя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праздникам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иогелю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дмитрич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châle1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архаровым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торжествующе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46графини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приготавливался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предложение»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переменит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пришлю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suffisance1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откажетесь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самонадеянность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матушки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adolescentes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выделывающих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adolescents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танцовавшие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взрослые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приезжавшие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снизойти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лучшее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веселье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горчаковы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особенного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летающий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правилам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искусства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расшаркивающийся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иогель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билетики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0.020240630647897214</w:t>
            </w:r>
          </w:p>
        </w:tc>
      </w:tr>
      <w:tr>
        <w:tc>
          <w:tcPr>
            <w:tcW w:type="dxa" w:w="2880"/>
          </w:tcPr>
          <w:p>
            <w:r>
              <w:t>летние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танцовывали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châle3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подросточков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подростки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48экосезы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англезы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иогелем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объяснением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дочесать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порывистою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кисейных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meilleurs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écoliers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dansiez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jolies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просьбой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ученику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tapisserie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девушек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посижу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49заиграли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ученицей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робевшею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выделывающею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мазурка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мастерством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польскую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бантиками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башмачками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увольте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уговаривают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отстегнул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мазурке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выждав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пристукнул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прищелкнув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50шпорами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подщелкивая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колено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недоумением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настоящею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восхищены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старое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мазурки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приятелям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английскую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гостиницу»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гостиницу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гостиницы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ассигнации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отказа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видался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свидятся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илюшка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заезжал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дураки»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угадав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соскучившись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ежедневною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расстановкой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«попробовать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метать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играешь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поверю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проиграл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карт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сряду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прометав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52один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стесняйся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надписал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отыграешься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повиновался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червей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надписав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отломанным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цифрами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поданный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согревшегося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шампанского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выигрыш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означал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воскресенье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прошлой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денежных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затруднениях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поэкономнее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дает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весны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семерка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означала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домашняя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дуэты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силою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неоцененное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53глупая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повергнуть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пучину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неиспытанного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ширококостые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красноватые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видневшимися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взялись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опрокинулся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ааах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зарывайся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сосредоточилась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шестисот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цифр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десятой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превышала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возрастет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опершись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54на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исписанным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«шестьсот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отыграться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её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покорялся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амштетенском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изогнутых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рассчитывал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шнурков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куртке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столькими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играющих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«ведь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пожелал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мамá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шкатулку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ознаменовалась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совершилось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кончится»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бессильному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дошла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рокового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приготовил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углом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55тысяч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стукнул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итог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цыгане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цыганским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интересовало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остается»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цифру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отогнул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убьешь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десятку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десятка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напоминая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поговорку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«счастлив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картах»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человека»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мышью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«завтра»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воротившись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поужинав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охватила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сгустилась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раскладывала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пасьянс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дворянкой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взъерошенными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коротенькими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аккорды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пел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сочиненное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стихотворение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«волшебница»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57пел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агатовыми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же»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заглядывая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уговаривавшие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отговариваться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barcarolla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приедет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деваться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прелюдию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баркароллы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веселого»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аккорд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прелюдии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бесчестный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»николай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«николинька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58на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портить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чужому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резонанс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каблучка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цыпочку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расширилось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выпрямилась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интервалы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заставляют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содрогаться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восторгался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знатоки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судьи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обработан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обработать»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придыханиями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наслаждались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59сил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необработанная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недостатками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следующей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ноты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разделенным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«oh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crudele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affetto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дурацкая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несчастье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усилить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долоховы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зарезать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украсть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наслаждения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кончила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баркароллу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довольный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«да»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раскуривал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«эх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60гадок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глупою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небрежною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шутишь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апоплексически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развязным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негодяем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всяким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заторопился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объяснялся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ушам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крошечной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«глупости»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мосьё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научите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62денисов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курчавую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молода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обратитесь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запнулся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всхлипывать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знайте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боготворю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приятели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уложили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нежнее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альбомы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стихами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росписку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смотритель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раздеваясь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смотрительша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задранных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сокольников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овладели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возвращался64обложка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«война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мир»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вопросам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разрешить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свернулся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захватывая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сиятельства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курьерских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проезжего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«дурно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«для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проезжающего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преступником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убили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казнил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ненавидеть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«умрешь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спрашивать»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торжковская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визгливым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козловые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подверженными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кончит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вечностью»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захватывающий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suza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65добродетельной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борьбе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mansfeld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соблазнителя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премудрости»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отвратительным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окружающему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осмелюсь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проезжающий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приземистый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ширококостый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желтый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морщинистый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заношенном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тулупчике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валеных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костлявых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прислонив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обстриженную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проезжающим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собрался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сложив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чугунный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перстень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адамовой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отдыхая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глубокомысленно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размышляя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сбриты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поворотливый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кипящий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мансфельд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66самовар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безбородому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недокусанным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сахара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духовною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углубился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отвернуться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твердый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неотразимо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подчеркнул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несчастье»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сожалею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упомянул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несчастливы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проезжать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знакомца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привлекательно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познакомиться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адамову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братству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свободных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каменьщиков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протягиваю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колеблясь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внушаемым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масона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верованиями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пониманья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мироздания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противоположен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произведением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большинства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невежества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заблужденье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посмею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истины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камнем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миллионами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праотца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адама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0.2477238246552376</w:t>
            </w:r>
          </w:p>
        </w:tc>
      </w:tr>
      <w:tr>
        <w:tc>
          <w:tcPr>
            <w:tcW w:type="dxa" w:w="2880"/>
          </w:tcPr>
          <w:p>
            <w:r>
              <w:t>бедняку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несчастны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кощунствующих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речах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отрицал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властью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выдумал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явилось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всемогущего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прерывать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спокойными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привел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смертный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всемогущество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слеп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мерзость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порочность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кощунственные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69а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частями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мастера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далеки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непонимании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интонациям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состарившимся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опущенностью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обновления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возвращения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скaзал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сомнение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доводов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знания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отеческою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мудрость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чистейшая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внутренним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очищением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воспринимаемую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разуме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физики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химии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распадается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науку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объясняющую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70всё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мироздание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обновить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совершенствоваться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целей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вложен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называемый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совестью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погляди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сморщась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познавать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проводили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буйных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употребили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десятках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пользовались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руководстве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лжи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несчастья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ненавидите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мудреного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беззвучно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шевелил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сдаточных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отдыхать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обещав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презренную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её»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застегивал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тулупчик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засопел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токмо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орден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вилларскому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вчетверо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столицу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посвятите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алексеевич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баздеев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книге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смотрителя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известнейших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мартинистов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новиковского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станционной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72безупречное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сомнений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братства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соединенных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масонство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известил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кемпийского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осипом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алексеевичем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вилларский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поверхностно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петербургскому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официальным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секундант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ходатайствовала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братство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ранее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поручителем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почитаю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поручительством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galant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73пьер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братья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достойные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ворота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ложи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освещенную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шубы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небольшому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шкафу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узлом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подвигалась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вилларским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проведя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наклонением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услышите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развяжите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платку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подкашивались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74узнать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повязку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лампада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раскрытая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череп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евангелия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богу»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наполненный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гроб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удивило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большего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приглядеться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кожаными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перчатками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фартук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ожерелья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окаймлявший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продолговатое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шороху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премудрости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просвещения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благоговения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исповеди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75почувствовал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захватывающим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масонстве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приготовляющий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риторе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смольянинова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наставник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ритор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смольянинов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средствах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святой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достижении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происходящим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предметах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франк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подразумеваю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fraternité1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несоответственности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торжественностью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удовлетворенный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средств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несправедливою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атеистом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следовательно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сложил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перчатках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ордена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76сказал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пользою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главнейшая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утвержден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никакая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человеческая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низвергнуть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сохранение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потомству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древнейших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приуготовлен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приуготовлять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очищать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просвещать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потрудившихся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учинять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восприятию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очищая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исправляя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стараемся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третьих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членах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благочестия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противоборствовать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царствующему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противуборствовать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наставническую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угнетателей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поименованных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ритором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исправление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исправленным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соответствующие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храма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соломона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77эти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высшим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добронравие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человечеству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щедрость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седьмых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помышлением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врагом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освобождает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томившуюся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оставляя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уединенному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размышлению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немногу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пальцам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добродетелью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седьмую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добродетель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тверд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намерении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потребуется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преподает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действуют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словесные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храмина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дальнейшем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принятии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обществам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иероглифами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иероглиф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неподверженной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подобные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изобразуемой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ритора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испытанья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введению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78вас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щедрости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драгоценные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обручальное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повиновенья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фрак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указанию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штанину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панталоны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незнакомого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туфлю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чистосердечия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пристрастие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заставляло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колебаться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«вино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горячность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пороки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взвешивая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преимущество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обратите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источник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внутри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освежающий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умилением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переполнявший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79iv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храмину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коридорам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кашлянул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молотков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ходьбы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аллегории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предвечном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ищущим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страждущим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предмету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заспорили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циркуль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заставили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клятву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спирт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спиртового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фартуках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окровавленной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надвинулся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вонзились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80потом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transit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gloria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mundi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сидело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одеяниях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председательском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итальянец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сановник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швейцарец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курагиных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вделана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ковер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различными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изображениями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алтаря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евангелием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черепом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подсвечников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алтарю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прямоугольное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лопату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растерянными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ужаснулся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сомнению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повергся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перчаток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мирская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81старался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запятнать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белизну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представляющего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крепость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непорочность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невыясненной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снисходительно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заглаживать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мужские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определены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суть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отдайте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уверите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каменьщицу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неловкое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прервано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тетради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молотка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кубического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столба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назначили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входное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длинен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запомнились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«великий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находятся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до«бродетелью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берегись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разли«чие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упа«дающего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«будь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«добродетели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ближним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возмутит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«никогда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«прощай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обрящешь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82«следы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утраченного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поздравления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возобновления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сгорал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милостыни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обходить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привычек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ложу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вникнуть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квадрата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изображавшего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третьею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физическое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четвертою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ложе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благоразумнее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поссорился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лёлей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83пьер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дорожащему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понизив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недоразуменье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пострадать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внушительно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источников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императрица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принимает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милостива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несогласия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тестю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«буди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приветлив»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противостоять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дальнейшая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указана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возрождение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собеседнику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84сам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друзьями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суммы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киев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тамошним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дуэлей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разгласилась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прославляли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невестам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благоволения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происшедшем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бестолковый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ревнивец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припадкам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радушно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муже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достойное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усвоила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откровеннее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cerveau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fêlé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полусумасшедший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85я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первенстве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испорченный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crême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société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fleur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l’essence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intellectuelle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выбора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высказывался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термометра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придворного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легитимистского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петербургского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получены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печальные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прусской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иеной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ауерштетом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прусских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крепостей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вступили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пруссию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началась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собрала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société2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несчастной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mortemart’a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пожалованной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особ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сливки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интеллектуальной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эссенции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общества3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достоинствами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86градус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полководцы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потворствовать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высказывать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непритворный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прусскому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dandin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термометр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дипломатических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австрией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надежде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щегольском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адъютантском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возмужавший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присоединен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познакомила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незнакомыми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hyppolite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kroug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chargé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kopenhague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profond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shittoff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mérite2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сдержанного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возвратился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усвоил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понравившуюся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неписанную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субординацию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прапорщик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постоянство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дандэн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копенгагенский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87уменье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успехам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прежними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старом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улицах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презирал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интересом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оценивая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сближения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вслушивался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«vienne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proposé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d’atteinte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saurait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parvenir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continuité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succès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brillants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mêt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doute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pourraient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procurer»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phrase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authentique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датский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flatteur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l’esprit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distinguer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d’autriche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penser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pareille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договора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сомневается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доставить»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l’urope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тонкость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языка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позволить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alliée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sincère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1вслед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ввести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соседку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путешествие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глогау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прусское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угощенье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вcех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заинтересована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absolument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veniez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mardi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plaisir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3борис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вторник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безбожный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фридриха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l’épée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frédéric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voulais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5борис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насмешке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spirituel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injuste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воюем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90mais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bons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méchant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hippolyte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tabatière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portrait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récompense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distinction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cadeau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antécédents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citerai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schwarzenberg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cordon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différent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уезжать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говорившая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грустною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сопровождала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сказанных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прусском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обещала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объяснит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великолепный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отсутствием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остроумна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несправедлива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глубокого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табакерка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шварценберг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1в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разгоралась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границам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всюду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проклятия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деревнях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рекруты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разноречивые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перетолковываемые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восьми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ополчению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открывшаяся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педантизма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подчиненными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сопутствуемая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кормилицей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няней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савишной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племяннику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уступала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подруге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племянника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лысогорской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могилой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поставлен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мраморный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изображавший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92расправившего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улыбнуться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часовни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художник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кроткой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укоризны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»вскоре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находившееся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связанных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лысыми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уединение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богучаровым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строился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ролями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деятельностью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участвуя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0.019703268772289322</w:t>
            </w:r>
          </w:p>
        </w:tc>
      </w:tr>
      <w:tr>
        <w:tc>
          <w:tcPr>
            <w:tcW w:type="dxa" w:w="2880"/>
          </w:tcPr>
          <w:p>
            <w:r>
              <w:t>февраля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округу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застав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помощниц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ка́пал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рюмку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дрогнув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капель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выплеснул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сундука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завешены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переплетенною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кроватки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милость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дожидалась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уколоть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рюмкой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кроватке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нерешительно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восторжествовало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предпринимали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измученные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бессонницей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встревоженные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ссорились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конверты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дороже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ребенку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убирайтесь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иванычем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накапанными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няньку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продолговатым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«весьма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бенигсен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эйлау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буонапартием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викторию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ликуют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хандриков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добавочные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сниму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прейсиш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эйлауском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буонапартия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корчеву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»князь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распечатал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листочках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«скачи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подошедши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подшучивает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95ix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качестве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шуточками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бесстрашием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самоосуждением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самоосмеянием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discrétion1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корреспондента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накопившуюся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эйлауского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«depuis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grands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d’austerlitz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quartiers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généraux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décidément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goût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vu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incroyable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ovo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s’attaque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prussiens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fidèles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trompés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nulle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discours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impolie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sauvage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jette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finir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s’installer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potsdam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«j’ai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accueillie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traitée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empressement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effet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mesures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circonstances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permettaient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puissé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réussi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piquent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politesse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armes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premières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sommations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garnison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glogau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mille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doit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s’il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sommé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rendre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«bref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espérant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imposer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attitude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militaire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frontières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complet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скромность96qu’une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trouvé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auraient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décisifs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revue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octogénaires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prosorofsky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kamensky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preférence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kibik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souvoroff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accueilli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acclamations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triomphe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premier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apporte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maréchal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mème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m’appelle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triage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lettres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destinées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paquets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adressés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impatient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colères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bleues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flamme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s’empare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decachète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adressées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benigsen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следственно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командовать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д’арме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пултуск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пособить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отнеслись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буксгевдену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ретираде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выполнить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поездок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ссадину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обширною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командованье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буксгевдена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принадлежащее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советовав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ретироваться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внутренность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дивизионные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остерман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седморецкий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мужиков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съедено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вылечусь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гошпитале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остроленке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ведомость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всеподданнейше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нынешнем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биваке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97«увольте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обесславлен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жребия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всемилостивейшего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дозволения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писарскую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командирскую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отлучение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разглашения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тысячи»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fâche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punit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logique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suivants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l’intêret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vue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livrer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bataille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boukshevden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d’ancienneté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avis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d’autant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corps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veut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profiter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l’occasion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eigener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hand»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allemands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poultousk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sensée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pekins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habitude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décider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retiré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bref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retirons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envoyons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cède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commandement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reconnaissance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pendant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interrègne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commençons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manoeuvres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excessivement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intéressant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consiste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l’être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éviter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attaquer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uniquement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poursuivons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d’énergie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rivière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guéable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brûlons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séparer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ennemi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manqué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attaqué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ennemies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supérieures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belles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sauvait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poursuit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peine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passe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côté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repassons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98fin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attrappe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fâchent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provocation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attaque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d’épilepsie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critique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nomination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enfoncé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pouvons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lève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viande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souchary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magasins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chemins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impraticables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maraude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moindre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idée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régiments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forme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troupes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libres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parcourent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mettant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habitants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ruinés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hôpitaux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regorgent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malades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partout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quartier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maraudeurs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obligé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demander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bataillon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attaques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emporté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chefs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divisions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fusiller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n’oblige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покидаю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главных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квартир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вкус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невероятно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атакует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пруссаков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пруссаки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заступаемся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прелестные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вдребезги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потсдамском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еслиб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прусские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щеголяют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требованию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гарнизона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достоверно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атитюдой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вовлечены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же99князь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дочитав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тамошняя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бессонницы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беспричинный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кончено»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уверенный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прятала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избытке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оказалось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осьмидесятилетних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прозоровским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выбирают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приезжает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кибитке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суворовски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восклицаниями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курьер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фельдмаршал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конвертов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адресованных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волноваться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приходит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гнев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распечатывает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адресованы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бенигсену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сердится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наказывает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логично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комедии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следующих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возрастают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100раскрыл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занавески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разбегавшиеся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поперег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чмокал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влажен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вспотел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беспомощное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шорох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пултуская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штатские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говорим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проиграли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пултуское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междуцарствия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оригинальный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маневров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состоять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старшинства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не101ребенок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пошевелился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полусвете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слёз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потянулась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зацепив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миром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крестьян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неприятельскими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сердятся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главнокомандующими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критическую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пултуской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привозит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побежден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враге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громкими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возгласами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требует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сухарей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овса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магазины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пусты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непроходимы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грабеж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образуют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пламени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больницы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мародеры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принужден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нападений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начальникам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расстреливать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мародеров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102приехав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меры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совершенного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освобождения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крепостной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зависимости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крестьяне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отягчаемы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оказываема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наказания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употребляемы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увещательные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учреждены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приюты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управляющие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полуграмотные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экономы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утайкой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шепелявенье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неслыханные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главноуправляющий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обходиться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барином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выразил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намерениям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преобразований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бюджет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подмосковной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московского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княжон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богоугодные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прожитье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процентов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постройка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пожарах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неурожаях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перестроек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главноуправляющим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103чувствовал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происходят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цепляют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уплачивать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предпринимать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крепостных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уплатить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опекунскому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продажу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лесов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земель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крымского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процессов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сделайте»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цепкости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непосредственно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управляющим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стеснительными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признался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месяцы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вечерами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завтраками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прежнею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обстановке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нравственной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добронравия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104исправления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вверен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облагодетельствовать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безумством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невыгодой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невозможным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постройкой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зданий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школ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больниц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приютов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пышно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торжественные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понравятся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религиозно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хлебом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солью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подействовать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покойное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быстрое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живописнее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благодеяния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смущение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мужики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просили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благодарности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воздвигнуть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грудными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обучал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плану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воздвигавшиеся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воздвигнутые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здания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богаделень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отчеты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барщинских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уменьшенных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депутаций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105ярмарка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мужиками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разорении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приказу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ребятниц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труднейшую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отягощал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откупаемы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барщинная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повинность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путешествием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филантропическому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стыдился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глупый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хитрый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наивного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втайне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употребить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употреблены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продажи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выкупа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106вероятно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давнишнее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некрасивой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гумна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надворных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конюшен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флигеля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полукруглым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пожарные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выкрашенная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хозяйственности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флигелек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пруда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дядька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чистенького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пахнущую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отштукатуренную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столкнулся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107к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потухший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видимое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радостного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похудел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отчуждали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сказанном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вопросах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прошедшей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планах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путешествии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сосредоточенность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приличны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подновленные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последним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пережил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108слова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переехать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состаревшееся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улучшениях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биваках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познакомлю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усадьбу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близкие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устраиваемой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усадьбе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подмостках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женитьбе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удивился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заблуждались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maux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réels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remord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maladie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самопожертвование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погубил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действительные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угрызение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сойдетесь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разгорячаясь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ближние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называете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заблуждения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prochain1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киевские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шутите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вырастающие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бессмысленная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возмездия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ощутительное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мужик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досуг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шепелявя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разуверите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единственное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верное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строю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препровождением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заменявшее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балкон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мужика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шапку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животного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потребностей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возможное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животное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труд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физический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ворочаюсь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физической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растолстеет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лекарства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вылечил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калекой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проще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работник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смотрю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лечить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медицина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опускаюсь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здешнее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озабоченной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пошлости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действующей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смоленска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лысым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округа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неограниченной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ополчением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опоздал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протоколиста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юхнове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113я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поступка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мучился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l’entendez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протоколисту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ополченцев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повешенным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освободить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сибирь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секут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сибири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заживут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грубеют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увлечением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114xii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речами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хозяйственных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усовершенствованиях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погруженным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просветить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предчувствовал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аргументом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осмеяния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бодающегося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улыбайтесь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христианства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религиозных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поймите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усвойте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почувствуете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огромной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невидимой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115цепи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переспрашивал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нерасслышанные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перебьет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переезжать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устанавливали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повторение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отрицание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атеистические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гармонического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бесчисленном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проявляется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божество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ступень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растения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предположу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прерывается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116мною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исчезнуть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исчезает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гердера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дорогое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оправдаться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исчезнет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останавливаешься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заглядываешь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вечерний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покрывал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перевозчиков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отблеск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теченья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приговаривало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«правда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этому»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117взглядом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первенствующим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эпохой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внешности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внутреннем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смеркалось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лысогорского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суматоху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котомкой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въезжавшую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машины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божьи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повинуется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118с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божьими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поделом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божьих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curieux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лампадами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самоваром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монашеской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сморщенная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худая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m’avoir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prévenu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цыплятами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моими»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обменявшись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иванушка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странника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sachiez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такое3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предупредил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119devriez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m’être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reconaissante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j’explique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intimité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vraiment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иванушки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опрокинув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чашку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блюдечко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обкусанный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кусочек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предложили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блюдечка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лукавыми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киеве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старуху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словоохотливо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угодников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небесных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кормилец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пелагеюшкой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пелагеюшка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колязине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мощи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взысканный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кирюша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юродивый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истинно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босо́й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икона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чудотворная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богородица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угодниками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странница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втягивая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интимность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пресвятой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богородицы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щечки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каплет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расскажешь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небесный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иисусе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христе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анарал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«монахи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обманывают»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печерская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«уверуй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исцелю»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истинную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слепого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«исцели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очутилась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матушку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пользовалась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благодеяниями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благодеяний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l’offenser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пошутил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пелагеюшку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амфилохия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ключи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пещер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пещерах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«помолюся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122выплакать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подействовал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уговорить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десятом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бубенчики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подъезжавшего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обласкал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споре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подтрунивая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оспаривал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выпусти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бабьи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привезенные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предводитель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просмотри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полюби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123себя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подкупленная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странницам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bourіеnnе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пребывания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сильна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дементьева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коновязи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«граф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лохматый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землянки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приезжему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помешали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родительский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124безурядицы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выборах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0.024360405027557708</w:t>
            </w:r>
          </w:p>
        </w:tc>
      </w:tr>
      <w:tr>
        <w:tc>
          <w:tcPr>
            <w:tcW w:type="dxa" w:w="2880"/>
          </w:tcPr>
          <w:p>
            <w:r>
              <w:t>способами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множества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неровные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маркитант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жалованье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получается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выдумывать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павлоградском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вступив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определенные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трудным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уплаты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неоднократных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наступлений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пултуске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сосредоточивалась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бартенштейна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укомплектовываясь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125пултуском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причислен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действовал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перестрелках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удино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апреле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разоренной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ростепель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взломало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непроездны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лошадям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подвоз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рассыпались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заброшенным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деревням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картофель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отнимать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жалостливые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голоду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болезней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госпиталях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лихорадкой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опухолью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пищи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предпочитали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находить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показывавшееся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спаржу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машкин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сладкий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корень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лугам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выкапывали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опухоль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мерзлый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проросший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худы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зимнею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126несмотря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бледными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расчетам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уборку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солому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крыш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котлам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голодные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подшучивая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свободное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пекли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потемкинских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алеше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пройдохе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батраке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миколке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картофеля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пропитания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свайку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попрежнему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домашних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участвовала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подвергать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опасностям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невредимым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командировок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голодны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стоянку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хитрее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познакомить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наговорил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неприятных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127удержать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упрекать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вспыльчивость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ростовская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бартенштейне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биваками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землянке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сучьями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следующим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способом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аршина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ширины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глубины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половиной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кольях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аршин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устраивалась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роскошно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фронтоне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склеенное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железном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рубашках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измокшее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128напился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обветрившимся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размышлял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рекогносцировку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шалашом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перекатывающийся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топчеенко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плутоватый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провизией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балаганом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удаляющийся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«седлай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»«куда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грязными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выкурил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зашлепали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позаботился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разгулялся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конвоируемые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коновязям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радешеньки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пехотными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транспорты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возвышая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жужжите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разбойничать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высшую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пехотным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отбил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издыхать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провиантском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ведомстве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расписаться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дурно»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130денисов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поохал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землянку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лекарем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судят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пришедший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мохнатой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«подождать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«разбой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кормить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«распишитесь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комиссионера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передастся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комиссионеру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кулаком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распротакой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сякой»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натешился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оскаливая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перебинтовать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перебинтовали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прискорбием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131полкового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запросы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сообщил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оборот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назначена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мародерства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своевольства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разжалованьем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транспорта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провиантмейстеру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побоями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канцелярию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осмелятся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пренебрежительно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провиантской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комиссии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платов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казачьими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мякоть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фридландское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объявлено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132и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перемирием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местечко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разломанными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улицами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зрелище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каменном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остатками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опухших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гниющего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сигарою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доктором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фельдшер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разорваться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алексеевичу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подымающегося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фельдшера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треплемся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майора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госпиталя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благодетельницы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корпию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фунта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фельдшеру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133фельдшер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макеев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рыжеватый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наружность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справлюсь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алексеича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палаты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откланялся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фельдшером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костылях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134были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желтые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здоровью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растворенными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дверями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поперек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обстрижены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скобку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раскинув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разобрал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повторяемое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фурштатский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здравия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выкатывая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больничное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старательнее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сделаешь»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скелет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согнута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135неподвижно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закинутою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курносого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уберут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сжавшись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незамеченным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укоризненных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состоявшие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халатах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комнатам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встретившееся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свидеться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дмитриевича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хохотать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солдатском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136денисов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развязностью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заживала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опухлость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прежнюю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провиантскими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госпитальные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койке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неодобрительно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помиловании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бесполезною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разбойник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137сужусь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разбойников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казнокрад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просьбу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подличать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уговаривать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инстинктом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предлагаемый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ядовитых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госпитальных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чернильница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перешибешь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аудитором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провиантского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фальшивою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138xix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тильзит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июня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тильзите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причислену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napoléon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пойдешь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немногих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немане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вензелями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задумчивое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немана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лодки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павильоне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сказаны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павильон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павильона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139в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историческое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дорожащего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утвердилось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жилинским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жилинский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жилинскому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аристократической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жилинского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произошел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платовским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раненым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разгорячился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фланкерской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140увидал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враждебности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обхватило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подвигаясь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«dans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vous»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общежития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capitaine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неприязненно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отдохни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вдвоем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поглаживая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застланностию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комнатке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142xx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ходатайства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0.019703268772289322</w:t>
            </w:r>
          </w:p>
        </w:tc>
      </w:tr>
      <w:tr>
        <w:tc>
          <w:tcPr>
            <w:tcW w:type="dxa" w:w="2880"/>
          </w:tcPr>
          <w:p>
            <w:r>
              <w:t>подписаны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легиона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преображенскому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батальону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банкете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городу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разглядывая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расставляемые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драпировки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вензеля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окнах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«борис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уеду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занимаемому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александром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съезжалась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«всякую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арестовали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великодушнее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143друбецкого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этого»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ощупав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кармане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упущу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аустерлица»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«упаду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поблагодарит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счастье»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затворенная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этаж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равнодушный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соблазнительна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фурьер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дежурную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ботфортах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батистовой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petitionnaire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помочах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свеженькая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осрамлен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заслуживший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145походку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воскресло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преображенском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лосинах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légion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надевая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освещая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отступила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взявшись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кавалерийскому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преображенцев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медвежьих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противоположному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камзолом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синем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породистой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малиновом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чепраке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легиона146при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топтание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жандармов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осаживавших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естественна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привычна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преображенского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узнали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permission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soldats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договаривающий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vaillament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conduit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отчеканивая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возмутительным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держащих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глядящих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permettra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colonel4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поспешных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храбрейшему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147разорвав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лазарев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прокомандовал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ранжиру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зашептали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лазарева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покосившись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вызываемыми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зашептались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лазареву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союзника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белая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пуговицы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прилипнуть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услужливые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прицепили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148караул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неподвижном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преображенцы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серебре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пенсиона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преображенец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отзыв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bravoure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alexandre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grandeur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георгия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149ростов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мучительная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сомненья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оторванные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убитые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награжденный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непрощенный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гостинице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приехавших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штатских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фридланда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оправдывался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могший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чиновники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наказывают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заключить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этак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скажем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последовательно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ссориться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эрфурт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властелинов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внешних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живостью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обращено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внутренние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преобразования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производимы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управления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настоящая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политической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выказыванья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152их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недостававшую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цепкость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перечислено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хлебопашцы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примеров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барщина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родильницам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внешним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событиям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приезжали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водоворота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критическим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кампаний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составлением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постановлений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рязанские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опекуном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листья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березы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клубы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весенних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разбегавшихся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синеве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подъём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жнивья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зеленеющего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кустарника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березовый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ветру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обсеянная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клейкими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шевелилась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прошлогодних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153листьев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лиловые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березнику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зафыркали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кучеру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козлах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лёгко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черемуха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ольха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дуб»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заросшею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старыми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болячками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неуклюжими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несимметрично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растопыренными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корявыми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березами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обаянию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«весна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мертвые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одинакие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растопырил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надеждам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обманам»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уродливо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154дубом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заключению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тревожась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опекунским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уездным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пыль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купаться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сада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отрадненскому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деревьев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бегущую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перерез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черноволосая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ситцевом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отдельной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жизнию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устройстве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рязанских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отрадном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охотами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приближающихся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смеявшуюся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веселившуюся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изнутри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ставнями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досадовал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задержал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уверяя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ставни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настороже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светлая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подстриженных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серебристо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кудрявая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стеблями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кудрявое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стволом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светлом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беззвездном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этаже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музыкальную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приблизившийся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156и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окаменело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эдакой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коленки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туже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упадешь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шевеленье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захлопнула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неожиданная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уяснить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березовую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тенисто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157лесу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глянцовитая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колыхаясь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цвету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соловьи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перекатывались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согласны»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любовался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преображенный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вечернего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корявых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болячек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беспричинное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вспомнились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аустерлиц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укоризненное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беспеременно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придумал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разумных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сомневаться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деятельное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158участие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бедных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унизился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скучать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интересовали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взбитыми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grecque1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невыразимые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девушкой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логичен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нелогичную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внутреннюю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гречески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159iv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апогея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сперанского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совершаемых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переворотов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повредил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петергофе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ежедневно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сперанским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знаменитые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встревожившие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экзаменах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коллежских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асессоров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советников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конституция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долженствовавшая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судебный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административный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финансовый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осуществлялись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воплощались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либеральные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престол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осуществить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помощников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чарторижского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новосильцева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кочубея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строгонова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comité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publique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1теперь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сперанский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гражданской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антипатичен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невластны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симпатиях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антипатиях»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себя»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фельдмаршалу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назначив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аракчееву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комитетом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спасения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160в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аракчеева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«он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доверенное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ей»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неважных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адъютантской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характеры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очереди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пристыженности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личиной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sobriquet1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андреича»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«дядя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задаст»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растворялась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страшную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впущен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аудиенция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трясущимися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«направо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окну»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прозвище161князь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сорокалетнего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обстриженною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висячим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изволил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любезнейший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ворчливо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законов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полагаете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резолюция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комитет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письменного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заглавных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орфографии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препинания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«неосновательно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подражание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артикула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отступающего»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зачислении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благородия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жалованья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162v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уведомления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комитета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возобновил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томило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сферы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озлоблению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количеству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комитетов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комиссий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гражданское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переходить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сознании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второстепенное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принятым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тогдашнего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преобразователей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репутацию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отпущением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либерала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недовольных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осуждая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ореолом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трагической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насмешливости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приобретается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интересовались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163андрей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андреичем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кочубей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михайловича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faiseur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сперанскому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наивности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хлебопашцах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екатерининский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именье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приносило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поступок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0.008060428134118358</w:t>
            </w:r>
          </w:p>
        </w:tc>
      </w:tr>
      <w:tr>
        <w:tc>
          <w:tcPr>
            <w:tcW w:type="dxa" w:w="2880"/>
          </w:tcPr>
          <w:p>
            <w:r>
              <w:t>craignez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retard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экзамены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выдержат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пряничников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затруднительно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образование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распространено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лысому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белокурому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продолговатого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всеобщий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боитесь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164как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тупых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мягкого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полузакрытых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белизны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широких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пухлых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пробывших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эрфурте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торопился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ближних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совершенство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достоинств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кочубею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аффектацию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аракчеевым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директором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магницкий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договаривая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пожелаете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165что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разумному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чиновнике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пряничникове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наблюдал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семинариста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неизмеримой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снисходительное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невыгоде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отозвал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одушевленного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польстило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камергеров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сочли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осуждают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восстановляющую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соглашаться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противоречить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166теперь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выражаться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честолюбия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государства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разумеете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montesquieu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monarchies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l’honneur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incontestable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certains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droits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privilèges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paraissent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1улыбка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envisagez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очевидным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медленнее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поддерживаться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неделанья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предосудительных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соревнования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институт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поддерживающий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d’honneur3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вредящий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достигло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придворный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обязанным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достойно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любезностью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монархии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преимущества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дворянства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представляются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поддержания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легиону167вы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магницким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побеседовать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выработавшийся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заботами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охватили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памятной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книжке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механизм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отнимали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бóльшую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неудовольствием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доверчиво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презренными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существами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идеал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сперанском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добродетельного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человеческие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свиданий168не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кокетничал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беспристрастным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самонадеянностью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глубину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уровня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закоренелой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сыты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употребляющего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разумно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объясняющий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признающий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прилагать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мерило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разумности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самостоятельным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зеркальный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пропускающий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раздражали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доказательствах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169приводил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возможные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почву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практического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мечтателей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сатирика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подсмеивался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метафизики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переносил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метафизические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пространства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вынося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спускался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поразившая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непоколебимая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восхищения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священника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пóшло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кутейника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иронией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существует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розенкампф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наклеил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ярлычки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законодательства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заплатило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судебную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юридическое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circulus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viciosus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гражданского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помощию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justiniani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надгробные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вербовал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подлинных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пополнял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неаккуратны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увлечениями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распущенностью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пообедать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безнравственным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холостых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прошествии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уходила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тверже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невольнее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масонству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поверхность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завяз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кодекса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юстиниана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171иосифа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алексеевича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отстранился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петербургских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каменьщичеству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слабых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ничтожных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масонских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фартуков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сочтя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масонскую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имущество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подразделял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разряду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причислял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принимающих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таинствами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наименовании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меркурии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разряд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принадлежали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иосиф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ищущих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колеблющихся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нашедших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обрядности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содержании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четвертому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причислялось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знатности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братьями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172пьер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неудовлетворенным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отклонилось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посвящения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переписке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заграничными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каменьщического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градуса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братьям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обрядов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запинаясь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написанную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недостаточно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тиши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усыплении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распространить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юношества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преодолевать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намерениях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препятствуют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173при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благоприятствовать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революциям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ниспровергнуть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насильственная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реформа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порицания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покровительствовать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таланты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присоединяя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нечувствительно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владычествующий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гражданских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обыкновенным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препятствует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наставлениям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«тогда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погружено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искоренить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страстям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пределах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государстве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образует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соединятся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человечества»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174речи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замыслы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иллюминатства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бо́льшим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иллюминатстве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бесконечное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разнообразие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потребность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окончании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недоброжелательством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обычных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формальностей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умоляла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извещала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супружеские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175присылала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соединить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овладела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свободою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«никто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изъявил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предпринять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иосифом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дневнике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«москва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благодетеля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спешу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мучительною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болезнью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пузыря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ропота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пищу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работает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рыцарей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востока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иерусалима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шотландских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разрыве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изрядно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спросив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троякая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исправлении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стремление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таковому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176очищению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заблуждаясь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недостойны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нечистоте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разврата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иллюминатство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чистое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увлеклось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преисполнено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совершенствовании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достигнем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самопознания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сравнение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совершенствования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физические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тяготится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седьмое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отвлекая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истинный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вписывать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177«петербург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допущу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сомнении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прибегнуть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иосифа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беседы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духовную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иосифу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устроился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верхних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обновления»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подразделялось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обширный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caulaincourt’a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привезла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наполеоновскими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достопримечательностями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элегантной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коленкуpa178она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«d’une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spirituelle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belle»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ligne2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страницах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приберегал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дипломом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прочитывали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секретари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некотором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недоуменья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присутствовал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фокусник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spirituelle4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непоколебимо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утвердилась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рассеянный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чудак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seigneur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изяществу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невещественными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неинтересовавшем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благосклонности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линь3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умной5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сеньйор179и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одинакова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интересовавший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l’ambassade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чудаке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pétersbourg2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sérieux3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эрфурта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page4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подозревать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извлеченное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уничтожало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бессознательность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«такая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нравился»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петербурга3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серьезно4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180в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сомнениям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дневник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«встал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умеренно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стезям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отлучать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сношений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экономических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занятий»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«27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надлежащего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урусов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беседовали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предначертаниях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правилах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усердным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созерцателем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приуготовительная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ступеней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наук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даров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181совершилось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великолепию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зрелища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волновало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храмине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оставляли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сблизиться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фаворе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неискренним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обнаженную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архитектон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природы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истинные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лабиринта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лжи»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«имел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адонаи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сотворившего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элоим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неизрекаемое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подкрепляют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обнимающим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троица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меркурий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елейного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182которого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притягивает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схватывает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жидкая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летучая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декабря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«проснулся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бесчувствен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размышлять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встретясь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опомнился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приключения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противное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грубого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спохватился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засыпал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схватила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стегно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грызть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лезть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туловище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183брат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здание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оторвать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лицезрения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достигнул»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«видел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посторонними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вслушиваясь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воображать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осенившую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пресекши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обробел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очутились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пылал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«скажите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моложавое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супружества»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184«9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трепещущимся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«приметил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воло̀с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встретился»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«правду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труп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александрийский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нарисовано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картины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любовные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возлюбленным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прозрачной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прозрачным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возлетающей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рисунки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причинил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погибну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оставишь»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денежные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поправились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девчат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185вскоре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провинциалы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кормили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гостеприимно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отрадному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небогатые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перонская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почтмейстера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намеревающийся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событие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0.010030755011347292</w:t>
            </w:r>
          </w:p>
        </w:tc>
      </w:tr>
      <w:tr>
        <w:tc>
          <w:tcPr>
            <w:tcW w:type="dxa" w:w="2880"/>
          </w:tcPr>
          <w:p>
            <w:r>
              <w:t>целесообразность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финляндской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отличиться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осколок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финляндскую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вольнодумцы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карьерой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партере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186театра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weib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werden»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лифляндского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наивном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эгоизме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расстроены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выезжала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рассудительна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обеспечены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аренду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остзейском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жалованьи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женюсь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неблагородно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почтенная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эдакое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«чай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табачного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олицетворявшее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187после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родителях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чувствах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стыдливость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приданое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просрочена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рязанское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тестя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предчувствуемом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необдуманно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похлопав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великодушным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подвергаться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просьбам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извини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поцеловалась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ростовыми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отрадного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подтверждались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говаривали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упоминанием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визитом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поэтическим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интимности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189благодаря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зарождающиеся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невест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осуществиться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коротеньком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обрадовало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приятельницу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шалунью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похорошели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рассматривала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галстук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чистейшую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утонченным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поджатием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увеселениях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аристократию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прерывался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раскланиваясь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любопытные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190глаза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гибелью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возобновление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запутывался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показывала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альбом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укоризненные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крехтя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ночном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накладных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пучком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выступавшим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коленкорового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чепчика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молитвы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туфлях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папильотках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дочитывала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молитву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одр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молитвенное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молитве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высунула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скользнув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191о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подгибая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подбородку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обхватила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подбородок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выказывала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манеры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устроившись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выпростав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замужем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вскружила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сфинксов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профиль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192наташа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притянула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ладонь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«январь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февраль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апрель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созерцания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годится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поймут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ездят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партию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богатую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собственность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поглядела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неожиданным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старушечьим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трясете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хохотунья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мизинца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август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четвероугольный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кокетничаешь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франмасон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растолковать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босиком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спящую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свернувшуюся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добродетельная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херубиниевской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радостной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194заснет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дуняшу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дуняша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сновидений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réveillon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английской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набережной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светился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бесчисленными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иллюминации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сукном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жандармы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полицеймейстер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подъезде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лакеями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перьях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атласе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горностаях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откладываемым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подножкам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сукну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знатнейших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вельмож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долженствующих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195вместе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игнатьевна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приятельница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фрейлиной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таврическому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тревоге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поручились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масака́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дымковые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шелковых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розанами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корсаже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причесаны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grecque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бальному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вымыты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напудрены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ажурные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чулки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атласные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башмаки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окончены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пеньюаре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прикалывала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булавкой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приколоть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одиннадцатого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коротенькой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башмачки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осмотрела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приколола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подшивавшим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булавками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дымковое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мавруша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наперсток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подшитое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воздушности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впустили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припомаженный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обдергивая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подальше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ползавшая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барышней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заметаем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197сказала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переколю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подшивавшие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сонюшка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надушено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напудрено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промыто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нарядом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шифром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туалеты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похвалили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туалет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одиннадцать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тесноте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неполной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колыхающейся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танцы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тесноты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темноты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198всё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смешною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отражали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бриллиантами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жемчугами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процессию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приветствий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оглушил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входившим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«charmé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перонской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одинаковыми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золотое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невозвратное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поместилась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199которые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голландский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серебряною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курчавых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обильных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царица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уступит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антоновне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нехороши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некрасивою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миллионерка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кавалергарда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антоновна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фармазон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гороховый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базара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горохового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кавалеров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200но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брюнета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помолодевшим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повеселевшим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похорошевшим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ночевал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pluie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границ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папеньке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расступившихся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«александр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елизавета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восхищаете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отхлынула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посторониться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выражавшими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забывчивость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строиться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польского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расступилось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201хозяин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нарышкиной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министры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меньшей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оттесненных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взятых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тоненькие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видят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танцую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мною»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продолжавшегося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чуждой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неинтересные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сближение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говорившую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зеленое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отчетливые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увлекательно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вальса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202еще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распорядитель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глиссадом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убыстряющихся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вспыхивало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развеваясь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полковничьем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фиргоф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предполагаемом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близкий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участвующий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законодательной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protegée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203о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благодарною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«давно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проявившеюся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готовых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танцоров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атласных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оголенные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некрасивы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неопределенна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скользивших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зашевелилась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204заметила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котильонов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напомнил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свиданьи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отрадненской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напоминании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стыдное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подслушал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радостный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говоренным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внутреннему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робкую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котильона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понимаем»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женой»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«какой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протанцует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205это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несчастное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излишек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петербургское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206всё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нехороший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критиковал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комиссиях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идей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вестовщик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кажутся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горячими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партизанами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необычайна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конституционными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монархами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«государь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сенат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государственные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сословия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правление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основанием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финансы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преобразованы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публичны»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приписывал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трогало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бицкого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«какое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рассуждение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уничтожило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comité»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207его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быту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таврического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паркетной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монашескую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опоздавший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собравшееся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похожим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жерве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столыпин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отчетливый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сцене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жилете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галстуке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магницкого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магницкому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208не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непривлекательно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готовность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смешнее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служебного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служебных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ревизии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бессмыслице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действующих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заикаясь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злоупотреблениях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столыпина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повеселиться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приятельском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невеселым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неумолкавший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выбрасывалось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неуместного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гувернанткой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209сперанский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портвейном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испанских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принятого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направления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закупорил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«нынче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винцо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конверта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декламация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аплодисментами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зеркальные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непропускающие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приписывать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аккуратный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переставал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петербургскую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умолчать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210продолжительно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процесса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заседаний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римского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рязань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дрона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старосту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параграфам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гостеприимство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добродушие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поразительное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таково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сокровища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наилучший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преисполненного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дразнил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211его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клавикордам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подступают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поющую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разочарованиях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неопределимым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телесным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зажегши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тяготясь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бьюсь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замкнутой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англию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швейцарию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212говорил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счастливым»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адольф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чистеньком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припомаженными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вечерок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жестокость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понести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поужинаем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одолжение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опаздывать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берги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бюстиками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картинками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новеньком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застегнутом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переймешь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ваканции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заворотившегося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ошибочно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понятию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приписывают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кружевную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пелеринку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дорого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заплатил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бессознательной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юсуповой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доложили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супруга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переглянулись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симметрии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симметрию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болезненной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надобен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соскочил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личные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предложениях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нескладный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элемента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бессвязного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шуршанья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самоуправством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распорядившийся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постановкой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андреичу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215молодые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корзинке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удовольствию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взяток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разрумянившись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порывистое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потушенного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пересаживался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216и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улучив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привязанностях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постояннее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ограниченные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courtisée1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l’аvouer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sensible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возвращение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поморщиться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утонченной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courtisée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замеченною2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217к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tendre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бывшую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mène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quelquefois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летними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кузинами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избранному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беспокойством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дамские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нежного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двоюродным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218голос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самовар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чувствовался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помехой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спрашивайте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останавливающимися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мамаша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испугом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пугало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неравнодушен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припадков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ипохондрии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пожалован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камергеры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220ему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тщете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замеченное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отогнать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накуренной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затасканном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подлинные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шотландские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работаю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невзгод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эгоизмом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повалился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мученья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разгладилась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каприза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обойдется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чуждое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независящее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внутреннею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222хотел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вносить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здоровьем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налегал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девчонке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полечись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испытания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свадьбу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унылая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223и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наказан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успокаивать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вслушивавшаяся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поездил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солфеджи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упражнения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прислушалась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неожиданной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простыми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звонкому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топоту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поскрипыванию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нужно»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состоянию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«хороша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224дома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несносно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сжимало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«сейчас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умоляющими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вспыхнуло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225нам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прижалась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непременным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свадьба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пошлю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укоризной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чувствуешь»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226она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таинственной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жалость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преданностью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доверчивостью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связавшего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поэтично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серьезнее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равная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уважаемого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отсрочивающий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срок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помолвка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полюбили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отрадное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отсрочена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благословили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обручения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помолвке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почувствует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228друг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искренними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хозяйство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канву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предзнаменования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предзнаменований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сопутствует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присутствию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невестой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оставаясь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вздыхала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229предлоги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замечала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испытующе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разлуке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пугала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шахматного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предвидеть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подействует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расставанье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230делами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уезжайте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задуматься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интересовалась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окружающих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раздражителен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вспышки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обрушивались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изыскивал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племянник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религия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любимыми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суеверия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баловство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«тебе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девку»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mademoiselle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«справедливость»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231ясном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преподанном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предчувствовала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беседовал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мечтала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трауре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«горести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превосходную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призываются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бесполезные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вредные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спрашиваете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прекрасному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ангелу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бесконечной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творца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232суть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творению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ангельски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безупречна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благотворное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отогнала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евангельской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жизненным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руководствуется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беспредельною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причиною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слабеет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раздражительность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обращена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внуком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равнодушна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ивановичем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воздаваемые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признают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выиграет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неминуемы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233присутствия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золотым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счесть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вкоренилась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преемницу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мачиху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откровенно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заболталась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могучим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швейцарии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сообщал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любовною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234восторженностью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невесте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решении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раздражила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неудовольствия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месяцев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известить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возразить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допустил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возвышать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мачиха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бурьенке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мачихи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переедешь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235насмешек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мачихе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недоуменью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утешала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примирить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утешениями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мечта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мечту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юродивые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близорукость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призрачного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заботы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мирских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прилепляясь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гонят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покровительствуют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»236была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федосьюшка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тихонькая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веригах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странствовать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акинфию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подарка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кафтан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заветному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приведения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механическими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федосьюшкой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палочкой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котомочкой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пыльной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угодникам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воздыхания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«приду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привыкнуть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подкосятся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грешница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библейское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тяготеет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праздны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тайный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виновны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исполняющим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первобытного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безупречной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сословие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привлекательность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загрубелым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уважаем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сетования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расстраиваются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интригами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запутано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классическими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начинавшимися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maman1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кончавшимися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obéissant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умалчивая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сумасбродного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маневры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писавшей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возьмется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вверился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митиньке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несчастными»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подействовало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здравый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посредственности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выспавшись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матушка2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239обеда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оседлать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взмыленном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ротмистры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голуховскому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саврасых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торговал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пшаздецкой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боржозовской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бригаде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трепака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басовым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уронили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кременчуга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дожойвейку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закону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притяжения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квадратам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расстояний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восторгов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странного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неудовлетворения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несогласие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двадцатый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240хорошеть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действовала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тринадцатилетний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отложена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ожесточением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напустилась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влюбленная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сватовство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отсрочка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обручились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241отчасти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недоброжелательства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супружеского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предстоящая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хозяйства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свалить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обузу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митиньки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дожидавшиеся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загудел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неменьшим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шиворот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митиньку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удобное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»митинька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клумбу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клумба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242в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пьяный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прятался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прятавшиеся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спасительную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клумбы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свояченицы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возвышалась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приказчицкая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стеганным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сшитым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кусочков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флигеле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беспокоилась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погорячился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пойму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мире»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рассердился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транспортом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«чорт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транспортами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понимаю»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243это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псовой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размерах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зазимки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заковывали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осенними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буреющего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озимого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ярового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гречихи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вершины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островами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озимей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жнивами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золотистыми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русак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горячего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охотника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подбились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охотников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собакам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сентября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дубравы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морозно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замолаживать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оттеплело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спускающихся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микроскопических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ветвях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глянцевито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мокро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чернела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недалеком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тусклым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натасканною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чернопегая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широкозадая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выкате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244увидав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русачьи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лизнула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борзая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цветной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выгибая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правѝло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неподражаемый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тенор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доезжачий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данило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украински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обстриженный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охотник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гнутым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арапником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самостоятельности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черкесскую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охотничьей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непреодолимое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любовницы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протодиаконский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охриплый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порсканья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выдержишь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денек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гоньба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отрадненский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заказ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волчица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уваркой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245кабинете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условиями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людской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выпытав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даниле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седлать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причесанная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нянином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серьезную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охоту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ловчему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поспешил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барышне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развеселившись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246через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пустяками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осмотрел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заезд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донца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подсвистывая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гумно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игреневого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вифлянкой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стремянной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дрожечках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гончих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выехало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доезжачими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выжлятниками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борзятников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рыскало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борзых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господскими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лужам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подсвистыванье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взвизг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версту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ростовской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охоте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родственник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вытерпишь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гирчик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корниках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соединили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247поехали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подскакала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арабчике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гончую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«трунила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выжлец»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пошевелимся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графинечка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саженях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доезжачие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побежать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оврагом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племянничек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становишься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карай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фюит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уродливый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бурдастый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кобель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одиночку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волка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охотничью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поторопился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оставленному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шубку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охотничьи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снаряды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248на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вифлянку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отослали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отяжелевший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чекмарь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лихих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волкодавов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улеглись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опушке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митька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запеканочки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полубутылкой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бороде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капоте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настасья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оттопай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шшшш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ильиничну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ильичем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бурьянов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удивляешься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лядовским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данилой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картину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намеднись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заварзинских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уймища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поискать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отворачивая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намедни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обедни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регалии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сидорыч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раздававшийся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подвыванием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погрозился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лядовской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вдаль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перемычке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заревели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порскали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улюлюкали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прислушавшись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гончие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улюлюканье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удалялись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кобеля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250звук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самими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рты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митьку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выкатывавшимися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волк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жабой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лобастую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прыгнул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мотнув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ревом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гончая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гончими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орешника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почерневшая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улюлюлю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улюлю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сверкнула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охотники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удостоивая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бурого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борзятники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кустами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перехватил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251v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возвышению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доезжачих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неблагополучное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травить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совестливым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матерый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«дядюшки»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хваткой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горло»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окидывал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осиновым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измытым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видневшегося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вздыхает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ожидаемо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ознаменования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рытвину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252спиной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брюхом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убежденный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оскалив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блоху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ляжках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оттопыривая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железками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насторожив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мотнул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устремленные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поворотив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водомоины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поперечь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усилив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приспела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покосился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улюлюлюлю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провожаемый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«уйдет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охрипнувшим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253старого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быстроте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ошибочен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муругий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муругому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кобелю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распоротым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завизжав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ткнулся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мотавшимися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происшедшей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скоку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кубарем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водомоину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водомоине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копошащихся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прижатыми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задыхающаяся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счастливейшею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ляснул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ощетинившеюся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ушибленный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зверем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улюлюкая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254когда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садился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встряхивался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травли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дядюшкины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кинжал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цепом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пропыхтел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поймать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облепили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соструним»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наступил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заложили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взнуздав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измученными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шарахающую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борзые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съезжались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добычами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матёрого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стеклянными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потрогал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материщий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матёрый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прозеванного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насупротив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выдавшимся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волторна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скачущих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выжлятников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низкую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лисицу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распушив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приблизились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кругами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смешалось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врозь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дядюшкин»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чумбурах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256седел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лисицей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сигнал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илагинский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иваном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стремянный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поскакало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подъехавшими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сведений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дравшийся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враждебная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сочувствующими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ссоре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процессе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охотился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охотились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суждениях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слухам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своевольстве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злейшим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арапник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решительные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257ему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бобровом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стремянными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бобровый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позволившего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раскланиваются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версте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насыпано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разровнялись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соперниц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чистопсовая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щипцом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краснопегая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илагинских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урожае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краснопегую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ерзу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258разговор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стремянному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подóзрит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проехаться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съедешься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поймает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полюбоваться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протяжный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полубугре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протяжно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означали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соперников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поровнять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илагиным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подозрившему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никанорыч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дядюшке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насупившись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померяйте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ругай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ругаюшка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возлагаемую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полугорке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двигалось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завтрашнему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зайцем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выжлятники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резвый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вскочив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подпуская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жнивьях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подвинулись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ерза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наддала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нацелившись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шибче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ерзы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повисла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ошибиться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ерзынька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сестрица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плачущий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мольбам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вихнул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жнивьем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выровнялись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горбатый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самоотвержением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грязным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пачкая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отпазанчил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рублевых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пазанку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лапку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налипшею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вымахалась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осеклась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дворняшка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звенело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единовременным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визг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стыдиться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визга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261должны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перекидыванием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каураго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испачканною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побрякивая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железкой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удостоивает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распростился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отдохнули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графинечку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малых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парадное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пределов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заглядывали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аринка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татарка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перекувыркнулась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домочадцев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досчатым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оштукатуренном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бревенчатыми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яблоками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стульями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березовым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истасканным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расположиться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невычистившеюся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обчищая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занавесками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поглядели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подмигнула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предлога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дядюшку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263был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сюртуков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беспричинному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чубуком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чубук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закладывая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отъездила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уставленным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толстая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двойным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румяными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гостеприимною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поклонилась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толщину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обыкновенную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экономка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поставила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поднос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пухлыми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закуски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угощенья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нахмуренных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анисья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федоровна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травник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грибки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лепешечки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юраге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яблоки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сахаре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зажаренная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анисьи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федоровны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лепешек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букетом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264варений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орехов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вишневою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разбудить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просыпаясь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приедут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дрожки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околотке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бескорыстнейшего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душеприказчиком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осень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заросшем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холостую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охотническую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балалайки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балалайку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265охотнической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балалайке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пренебрежением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лучшими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балалайка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настроил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задребезжал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барыню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переборами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мотив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повторился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настроивали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дребезжали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наскучивало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прислонилась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притолке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похожею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анисьюшка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струны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гитаре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забросил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гитару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сдунул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костлявыми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крышке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гитары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федоровне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266мостовой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закраснелась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вдохновенным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ускорялся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вскочивши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нравилась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заиграл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ключевой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шевельнул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застонала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весельчаком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весельчак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подперши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всосала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эмигранткой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француженкой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châle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неподражаемые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охватил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онa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267она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грациозную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муженька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этом»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сыграл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заключается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напев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отдельного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восторге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линейка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268графиня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нежностью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брод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охотникам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пороша»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шлепали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восприимчивой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усвоивавшей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ловила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скачку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волшебном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царстве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повторяю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»«экая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сопряжена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продаже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предводительства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отрадненская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народом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обжившиеся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диммлер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музыкант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фогель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танцовальный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выгоднее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увеличенная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конюшне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270же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имянины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обыгрывать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тенетах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терпеливо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распутывать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возможностью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богатая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благоприятный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приглашала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выпытывала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советовала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догадывался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271вы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запуталась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куклой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возобновляла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бесприданною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«моя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милая»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рима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272ежели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заставляет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успокоена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восприимчива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невесело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скучных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ознаменовывающего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безветренном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градусном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ослепляющем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ездивший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срисовывая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бесприютная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посиди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пропадаю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273голос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брызнули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постояла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девичью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запыхавшуюся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кондратьевна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маврушу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сходи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«куда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дворню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буфета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буфетчик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пробовать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пробовала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рассердится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наташиных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куцавейке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блохи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стрекозы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кузнецы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фогелю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фогеля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274столе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изюмом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миндальными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орехами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дешевле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одессе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мадагаскар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schoss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дядькой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фейерверк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петька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обхватив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обойдя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испытав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шкапчик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выделывая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запомнила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воскресал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шкапчиком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буфетной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вспоминала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буфет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также»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было»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недостает»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водоноса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рюмке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дорисую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посидела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стареюсь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подымавшееся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задушевные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276x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гулянье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смешные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игрушка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болванчик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арапа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яйца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старухи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277выстрелил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грустного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поэтического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юношеского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вспоминали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испытывали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наслаждалась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снурки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зашьют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капустою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стоявшей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сукно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фальшивый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эдуард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nocturne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философствуем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вспоминаешь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довоспоминаешься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метампсикоза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египтяне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животных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ангелами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возразила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бессмертна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немолодому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диммлеру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выгоднейшее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резонанса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279илья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митинькой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торопящийся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доканчивая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путался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громадная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мягкости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четырнадцатилетний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ряженые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сдавливали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наряженные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медведи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трактирщики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прячась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пляски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хороводы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наряженных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ряжеными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фижмах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турчанка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черкес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нарисованными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костюмы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тройке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расстроите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мелюковым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мелюкова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вдова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разнообразного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гувернантками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гувернерами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расшевелившийся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пашету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расшевелю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болела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луиза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мелюковой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застенчивая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луизу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ивановну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несвойственном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настроении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тройки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колокольчиками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бубенчиками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подрезами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перекликаясь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тройка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орловским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рысаком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низеньким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косматым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281в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старушечьем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подпоясанный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вожжи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отблескивающие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бляхи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седоков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шумевших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полозьями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колокольцом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пристяжные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оглобли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сахар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крепкий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тройкой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зашумели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завизжали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оголенных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алмазно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сизым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отблеском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следующие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нарушая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тишину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растягиваться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морозном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примасленную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иссеченную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натягивать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282ходу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пристяжная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прыжками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раскачивался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«начинать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удаляющимся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захара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покрикиванье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разлюбезные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поддергивая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вожжу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усилившемуся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подергиванью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натягивающих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пристяжных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шибко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кнутами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стойко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поколыхивался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понадобится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съехали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разъезженную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дёмкина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крикнув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сдержал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объиндевевшее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чмокнул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переменялись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забирать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вожжами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засыпали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частые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перегоняемой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полозьев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взвизги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волшебная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283«захар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мелюковка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делается»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смешное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волшебный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блестками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алмазов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анфиладой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мраморных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серебряные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пронзительный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мелюковку»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пелагея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даниловна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энергическая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распашном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приезжих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ведьмы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паясы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прокашливаясь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заиндевевшие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паяц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284детьми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раскланивались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мелюковых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задние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потребована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халаты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ряженым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очисткой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угощениями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сдерживаемою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диммлера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мужниных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халатов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гувернантке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татарина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пастилы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запрещено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выделывали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конфузившиеся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старушечьего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сашинет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плясок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веревочку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вспотевшим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разгоревшимся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285веселым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ряженых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повеселили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распорядились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колокольцами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бубенцами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заробела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закрылась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амбаре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амбару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заколачивает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пересыпает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286только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восторженную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амбар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»соня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столпившегося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снеге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«дурак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сажени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переплетаясь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лип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рубленная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амбара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покрытая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высеченные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драгоценного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девичьего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ступенькам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нанесен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засвистели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287шагах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«совсем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пелагеи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даниловны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видевшая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замечавшая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диммлером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перегоняясь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переменяющем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теперешнюю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288не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всматриваясь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обворожительно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«еслиб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мамашей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дуняшей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зеркалам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289наташа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зеркалах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соображаясь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слышанными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квадрате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софья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александровна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«непременно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докончила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отсторонила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«непременно»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рассмотрела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синее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выслушала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выдержала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усовещивать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столкновениях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сердиться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отказ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лучшей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расстройстве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непреодолимыми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291отец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заманиваньи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самопожертвовании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грустна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долее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совершеннолетний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интриганку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подслушивала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душечка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упрямства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растолкую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уйди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292слова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достигли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захлипав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притеснять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января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грустнее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враждебного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откладывать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нетерпеливее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скучною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обязанностью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правдиво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тысячную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классически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приписывала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брульонам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орфографические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сватовства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очевидной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истинах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самосовершенствования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помолвки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пользовавшеюся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формальностями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мерзостью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избегал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холостыми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компрометировать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засохшими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засыхающими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иверскую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часовню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кремлевскую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площадь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незаезженным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извозчиков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лачужки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сивцева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295ничего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спеша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до́ма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пристанище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чудаком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бенефисы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благотворительные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приваливался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сказанною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веселой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компании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молодежью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доставало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sexe»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камергером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предвечно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вертись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296этому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республику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победителем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расстегнувшись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правительство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помириться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отставной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ужасала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зуба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отставных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обстановки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стихийною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жалеть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выражавшаяся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вогнана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покидала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вдумываться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явлений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опытом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297старался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спешил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аполлону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утонченности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преклоняются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комедиантом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испанцы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воссылают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мольбы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католическое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духовенство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победили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испанцев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клянутся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интригуют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астрея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хлопочут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шотландском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исповедуем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сороков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церквей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засекли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казнью»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изумляла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загораживали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298вопросов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всевозможные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покупал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строил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попадалось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болтовни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физическою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корпуленцией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отзываться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углубляясь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запутанный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натощак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неразрешимыми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страшными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прикрытии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честолюбием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игрушками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спастись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299ii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оригинальности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патриотическому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царствовало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московской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оппозиции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правительству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резкие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неожиданные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засыпанья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памятливость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главы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пудреном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отрывистые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одинаковое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почтительного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посетителей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дореволюционною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0.024360405027557708</w:t>
            </w:r>
          </w:p>
        </w:tc>
      </w:tr>
      <w:tr>
        <w:tc>
          <w:tcPr>
            <w:tcW w:type="dxa" w:w="2880"/>
          </w:tcPr>
          <w:p>
            <w:r>
              <w:t>тайная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уединения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освежали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ездила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нездоровью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замужество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спроваживал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300друзей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оказалась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разгаре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стареющейся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замужества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четвергам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эмигрант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отказавшийся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жалела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прибавилось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испорчено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напоминание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горячиться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азбуку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полегче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малейшем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невнимании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вздрагивала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301злою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натурой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рыданьями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отдергивал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таскать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бо́льшее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недовольство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выказываньем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притянув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гневною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бесчеловечно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бешенство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костылем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филиппа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слышат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позволишь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евгениевны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буфетчика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склонялся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тарелкой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врач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метивье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смеявшийся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медициной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поздравлением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forcer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consigne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303княжне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имянинное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ворчливости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взведенными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распахнулась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хохлом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зрачками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шпион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бонапартов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transport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tranquillisez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repasserai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«шпионы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изменники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»после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обрушилась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шпиона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пускали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спокойно»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304утешиться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поищите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затряс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хлопнул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лопухин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племянником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чатров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сумел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снискать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«свет»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старомодной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собравшийся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судилища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молчанием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словцом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докладывают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305понятно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событиях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подтверждающих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суждение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захвате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ольденбургского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враждебной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европейским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европой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корабле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главу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католической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протестовал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переселял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d’oldenbourg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supporte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force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résignation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ольденбургском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плохой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редакции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плохая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редакция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ольденбургский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удивительною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306facile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style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писак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волюм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прокашливаньем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событии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величестве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церемониальный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следующем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факт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относившийся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недостаточны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сморщенную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утренний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307он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тильзитский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вооружение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посмеет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седьмом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ополчиться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ползком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католички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поглядишь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кунсткамеры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соскочила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хворайте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растопчиным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враждебных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308особенного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друбецкого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наблюденье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карагин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assidu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auprès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d’elle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московским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309être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mélancolique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близкого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поссорить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меланхоличным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310истинную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оговорках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просьбах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недоброжелательство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боялась»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болконской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попытки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невпопад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ухаживанье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311жюли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некрасива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богатою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свободнее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обязательств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карагиных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гостеприимным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засиживающихся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разочарована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мешавшая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турнирами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буриме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углублялись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изречениями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312разочаровании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пострадав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нарисовал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альбоме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arbres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rustiques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sombres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rameaux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secouent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ténèbres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mélancolie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гробницу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secourable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douleurs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d’autre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asile»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2жюли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ravissant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sourire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rayon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lumière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l’ombre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nuance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douleur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désespoir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montre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consolation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«aliment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«toi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«tendre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«viens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calmer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tourments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sombre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retraite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douceur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secrète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couler»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5жюли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ноктюрны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захватывающего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стряхивают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меланхолии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пища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чувствительной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присоедини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течение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313анна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карагиным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пензенские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нижегородские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утонченную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разочарований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чувствителен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привязалась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неземное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хитростью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выспрашивал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пензенских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нижегородских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предложенья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тайное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страстному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ненатуральности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рассуждая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пудрой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всегдашнюю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доходов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прелестна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меланхолична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314приходила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самообольщение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появился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доходы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оскорбляла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беззаботным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раздражительно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непостоянстве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нерешительного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315увериться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начато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румянцем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обсыпающих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меланхолией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приготавливали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ахросимовой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предлагавшей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конюшенной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сыновья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признавала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хозяйством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316потом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тюрьмы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сословий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вязала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выездов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завизжала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блоке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входивших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прислугу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спущенными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озлоблена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лебезите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пополнела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похорошела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разрумянившуюся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раздевайся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оттеняя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оправившись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перецеловала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пошлешь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плаксу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317в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шельме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заедем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тряпки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покупать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покупатель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времячко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марьинское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опекунском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побраню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поласкаю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свозила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шальме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любимицу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умница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обойдись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машеньку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колотовки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318она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приласкайся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моложе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визит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выслушал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выговор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вздвиженке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благослови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пытаясь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свободною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нарядною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тщеславною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319марья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докладе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певунью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съездил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собачью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золовке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рассердилась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говорившим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пробыть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удовольствиях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320нравственно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съёжилась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притворного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удостоили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костюме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натурально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пробурчал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нездоровье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недоброжелательнее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обрадовалась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заторопилась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француженке»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«постойте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угадала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достоинством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«что̀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сморкаясь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предназначенной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поглядевшись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сладостно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322бы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зарыдаю»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терпеливо»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размягченною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разнеженною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мелькавшие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выскочили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поддерживаемый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бенуара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cheveux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капельдинер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проскользнул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слышна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обнаженными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шумящий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бенуар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завистливым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занавесь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увертюру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ощущение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обнаженные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охватило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соответствующих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ощущению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323две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сговор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равнодушием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тонкая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обнаженная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облокоченная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рампу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увертюры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сжималась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разжималась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афишу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кирилыч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потолстел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карагины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обсыпанной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гладко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беспокоятся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324«какое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партера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рампе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зачесанною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первенствовал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шиншину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пропадал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кавказе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министром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персии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шахова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dolochoff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persan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стерлядь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жемчугов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вглядывалась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жемчуги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бесподобно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кириллович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персиянин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325граф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палочка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капельмейстера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запоздавшие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драгоценных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крашеные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изображавшие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корсажах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скамеечке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приклеен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картон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суфлера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обтяжку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кинжалом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обтянутых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ненатурально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попеременно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припомаженных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раздетая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актриса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запоздавшего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обернулась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подходящего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эполетой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эксельбантом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молодецкою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327губ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локтем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заискивающе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вполголоса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перепутались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свадьбе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поздравляла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женитьбой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наполнилась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наперерыв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антракт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акта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328узнала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монументы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абажуры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контрабасы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мантиях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кинжалов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утащили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кулисами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познакомьте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великолепной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москвичкой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329я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малиновый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голыми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скрипки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кулисы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корсаж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прыгать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оркестре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цимбалы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duport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хроматические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гаммы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септимы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потащили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зрителями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330наташа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антракте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нарышкинского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добродушная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спектакль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давнишней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карусель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костюмах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перехватывала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дюпор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восхитителен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331между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преграды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близки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«весело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протянув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букету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умысел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рассержен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цветок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332опять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деревенской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мучило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подсаживая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угрызения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333«погибла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никогда»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«стало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тут»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повторяла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представляла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смелого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кредиторы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выхлопотал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карагину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пренебрегал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предпочитал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цыганок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georges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данилова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весельчаков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напролет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помещик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условился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инстинктивно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сотворена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сотворен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деньгах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поперечного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тщеславен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честолюбии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вкусах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безукоризненным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магдалин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невинности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основанное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веселился»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335долохов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персидских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расчета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знатока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приволокнуться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j’adore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petites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женитьбу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переговаривалась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догадывалась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обожаю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беспокоило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вздвиженку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нетерпению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курагине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нарушена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воспоминающею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успения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могильцах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свободомыслием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дьякон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святость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концерты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воскресные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вымыт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субботу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празднично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поросенок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строгом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принимавшем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неизменяемое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торжественности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337андреевичу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развлечением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смётанный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гляделась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спинка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покраснеть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примериваемый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темнолиловом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декламирует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красавиц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модистке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живописно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бархатного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métallique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парижа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расцветающею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казавшейся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неприступною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добродушную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восхитительная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металлического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338с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fou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amoureux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aimez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quelqu’un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cloitrer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sûre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désiré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danz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absence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dépérir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d’ennui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3«стало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пьером»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молчаливая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запереть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пропадали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важная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безуховою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посоветую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незнакомо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представление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поздоровавшись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тщеславного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туалетом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расстанавливать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ненатуральной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délicieux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божественно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чудесно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340наташа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безвозвратно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монолога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актрисе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нахожу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прелестны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декламации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импровизированного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ravissante1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восхитительны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обворожительна341наташа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экосез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заслоняя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приближал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seul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спала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неразрешимый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342несомненно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«иначе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задвигались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модистки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перекричишь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сумасброд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девочку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измучили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бывши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ридикюле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перешлю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злобная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недоразумения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«впрочем»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princesse»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другое»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344письмо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прежнее»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разгораясь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затмении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механическим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»трясущимися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выхода»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похитит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перечитывая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345в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схватившись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задохнуться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разлюбила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нынче»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утерла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подозрительность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346могу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шалишь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испытала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властелин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делаешь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жалости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мучай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непонятливости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вспомни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неблагороден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348отчаянным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великодушием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покупщиком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еслибы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349соня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размягченнее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испугавшись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погублю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избегала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взволнованного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подругой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проехавшему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доканчивала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выжидавшую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подслушав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способна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350нынче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дяденькой»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«графа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иначе»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обдуман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оберегать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везти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каменку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расстриженный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обвенчать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каменке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вывезти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варшавскую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паспорт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подорожная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занятые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посредство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свидетеля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хвостиков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приказный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макарин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питавший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беспредельную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351в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медвежьими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оружием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свидетели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хвостикову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макарка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сходившею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дурацких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увезешь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352хорошо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уголовный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пристрастием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умозаключению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недействителен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действителен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бьется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déesse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недоуменьем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копаетесь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богиня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353троечный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увозил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рассвету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погони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цыганами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шампанским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заставляли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служа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шкурой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восемнадцати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перекувырнуть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пешехода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пролететь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мастерство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рядился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двухчасовое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господами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камердинеров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трезвый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вызвольте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обезлошадничал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ярманку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354толстою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курносый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подкладке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федору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сослужи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зверьях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выезд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рождество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355веришь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перескочили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каурому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закоченели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издохла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подпоясанной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серебряным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молодцовато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бекрень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красивому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трогательное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медленным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покутили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свидимся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обтираясь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joseph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игнатка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матрене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матвеевне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увозят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до̀ма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замешкаешься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папаша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озябла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матрешка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цыганка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курчавыми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сизого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господином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жалея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матрешу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отверстию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maтреши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матреша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гульба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кланяйся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ямщиков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локти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пущай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заматывая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никитскому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тпрру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арбатской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357площади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зацепила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арбату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подновинскому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перекрестка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уздцы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тротуару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воротам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свистнул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войдите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ворот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барыне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калитки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боролся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пытавшимся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калитку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выбежавшего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заплаканную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перехватив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запиской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мерзавка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бесстыдница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оттолкнув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глядящую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дворнику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выпускать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похитителей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358приходившие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отперла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«гадко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девчонка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графа»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осрамила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вскидываться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беззвучных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рыданий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душили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блестящи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поджаты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заколебалось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359узнают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вызовет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запирали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цыганку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увозить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оплакивают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озноб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липового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откликнулась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бледного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соскучился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360своей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растрескавшимися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постыдное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расспросов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откладывался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поторопиться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важному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касающемуся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361одеваясь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рысаках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промелькнул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всегдашним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макариным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классической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бобровым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напомаженные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отворив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сидевшую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жениху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ведома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обвенчаться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дурака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женатого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362милое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представлением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«все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шурину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показываться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изложив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выпустила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откровенен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363у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встревоженным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подтверждения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подстреленный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ильинична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comoneno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захарыч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павел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тимофеич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похищении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равнодушную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анатолий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васильевич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ненавистна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опущенной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молодцоватою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исказилось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достаточное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оторванную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воротника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разможжить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пресспапье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угрожающе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366пьер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violent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вооружены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ободряясь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d’honneur2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желанья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робкой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страхе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отравилась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мышьяком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проглотив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bо̀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растерянного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шурин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восстановить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наведываться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368ходившие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просившего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похитила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интриге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изменившийся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поздоровевший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поперечною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мещерского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внезапной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ссылке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обвиняют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немилости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взваливать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369все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потомство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толстеешь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польши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господине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доказательства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всенародно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мещерский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сундуки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связку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нахмурено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утруждаю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рассердило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шурином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петер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brisées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371пьер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десалем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швейцарцем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интересовавшейся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кирилловича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прибрано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измучила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бранить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исхудавшая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пристыженная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поправилась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затряслась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вспомните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373обо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стыдом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самоунижением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красивейший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размягченным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градусов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распахивая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медвежью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полутемными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оскорбительной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высотою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арбатскую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звездного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открылось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пречистенским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бульваром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обсыпанная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0.023823043151949816</w:t>
            </w:r>
          </w:p>
        </w:tc>
      </w:tr>
      <w:tr>
        <w:tc>
          <w:tcPr>
            <w:tcW w:type="dxa" w:w="2880"/>
          </w:tcPr>
          <w:p>
            <w:r>
              <w:t>374та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мокрыми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звезду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параболической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вонзившаяся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мерцающими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расцветшей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размягченной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западной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запада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восток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стягивались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двенадцатого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воровства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фальшивых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ассигнаций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грабежей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поджогов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убийств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летопись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историки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0.01665821814384461</w:t>
            </w:r>
          </w:p>
        </w:tc>
      </w:tr>
      <w:tr>
        <w:tc>
          <w:tcPr>
            <w:tcW w:type="dxa" w:w="2880"/>
          </w:tcPr>
          <w:p>
            <w:r>
              <w:t>причинами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ольденбургскому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несоблюдение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континентальной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системы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властолюбие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меттерниху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талейрану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поискуснее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duché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oldenbourg1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3понятно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членам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насилие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купцам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континентальная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система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разорявшая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легитимистам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точек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потомков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созерцающих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объеме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совершившегося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вникающих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властолюбив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насилия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губерний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историков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увлеченных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процессом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незатемненным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здравым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смыслом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неисчислимом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изыскание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громадностью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недействительности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совпавших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совершившееся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принципы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вислу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ольденбургское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нежелание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капрала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вторичную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тысячный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капрал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оскорбился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сержанты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самодержавной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последовавших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диктаторства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миллиарды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исключительной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отрекшись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разума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запад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произвольны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жребию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согласились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единичных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бесчисленным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количеством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5фатализм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неразумных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невозвратимым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предопределенное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отвлеченнее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стихийная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бессознательным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исторических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0.006806583757699948</w:t>
            </w:r>
          </w:p>
        </w:tc>
      </w:tr>
      <w:tr>
        <w:tc>
          <w:tcPr>
            <w:tcW w:type="dxa" w:w="2880"/>
          </w:tcPr>
          <w:p>
            <w:r>
              <w:t>общечеловеческих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невозвратим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совпадая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бо̀льшими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предопределенность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«сердце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божьей»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бессознательная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минутой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verser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peuples1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действуя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произволу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народов6люди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подделались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событием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укоры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грандиозностию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одурманившие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дрездене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уязвляли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падает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засыхает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стержень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сушится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стрясет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стихийное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ботаник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клетчатка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разлагается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завалившаяся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миллион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подкопанная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ярлыки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кажущееся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смысле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непроизвольно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0.023285681276341928</w:t>
            </w:r>
          </w:p>
        </w:tc>
      </w:tr>
      <w:tr>
        <w:tc>
          <w:tcPr>
            <w:tcW w:type="dxa" w:w="2880"/>
          </w:tcPr>
          <w:p>
            <w:r>
              <w:t>дрездена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принцев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королей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заслуживали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побранил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взятыми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историк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огорченною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считавшаяся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frère1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конвоем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тракту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данциг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кенигсберг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вильковисском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неману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переоделся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cosaques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расстилавшиеся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steppes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ville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скифскому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македонский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стратегическим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неман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мой2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палатки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раскинутой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вильковисского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наведенным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палаткой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отделившуюся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«vive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l’еmреrеur»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доселе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расстроясь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chauffe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l’asie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beauché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gouverneur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gérard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ministre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cachemire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gredins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croix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чистокровную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арабскую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непрестанно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сопутствующие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закипит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походим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азиатские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сделают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индии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кашмира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навесил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9отвлекали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охватившей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войску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качавшихся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лодках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предшествуемый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егерями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поляки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лежавшее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рассматриванье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отыскав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уланами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«виват»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скомандовав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цеплялись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переправа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плывут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10под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вернувшийся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особе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бертье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тонувших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африки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степей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потонуло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обмокнувшем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заготовленные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фальшивые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расстрелять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саксонца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когорте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vult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perdere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dementat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смотры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погубить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11был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уставши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магнатов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подписке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приглашена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виленской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бенигсена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отдан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передовые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оттеснив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даче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вильну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затемняя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русскою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утонченных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холостяком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участником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сверстников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имевшая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достойного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хладнокровно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балашев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0.00967251376094203</w:t>
            </w:r>
          </w:p>
        </w:tc>
      </w:tr>
      <w:tr>
        <w:tc>
          <w:tcPr>
            <w:tcW w:type="dxa" w:w="2880"/>
          </w:tcPr>
          <w:p>
            <w:r>
              <w:t>придворно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балашеву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балашева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сторонившихся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балашевым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завидует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скользя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террасу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приостановился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заторопившись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отодвинуться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нагнул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оскорбленного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договаривал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помирюсь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несбывшегося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возмущения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шишковым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салтыкову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помещены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помирится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вооруженный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«monsieur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appris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loyauté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maintenu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engagements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franchis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reçois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lauriston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agression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annonce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considérée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état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dès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kourakine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passeports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motifs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lesquels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bassano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fondait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refus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délivrer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n’auraient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supposer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démarche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servirait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prétexte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l’agression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ambassadeur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autorisé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déclaré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aussitôt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informé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désapprouvais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l’orde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intentionnée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malentendu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consente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retirer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territoire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regarderai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avenu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accommodement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cas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verrai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forcé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repousser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provoquée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dépend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d’éviter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calamités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etc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alexandre»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прямодушие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обязательства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лористон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извещает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неприязненных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куракин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паспорты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бассано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основывал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нападению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куракину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согласны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соглашение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возбуждено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15что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примирению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трубачом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рыконты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кавалерийскими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часовыми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проворчав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привыкшему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почестям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враждебное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непочтительное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росисто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стадо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пузырьки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вспырскивали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чувыканьем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жаворонки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щегольства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смотровой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нарядной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предприимчивости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16французский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коновязей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осматривавших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километрах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сбруей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перьями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завитыми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выпяченными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июньском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каменьями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галунами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браслетах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ожерельях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юльнер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naples»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неаполитанским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неаполитанский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неаполя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итальянцев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«viva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savent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»3но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17покидаемых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данциге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régner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vôtre»1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почуяв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оглоблях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королевски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machevе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превозмогая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charmé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милостивым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королевское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обстоятельстве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maître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désire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падежах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balachoff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royauté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oblige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моему2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бальмашев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18необходимость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оскорблено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зачинщиком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empereurs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s’arrangent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termine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tôt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расспросам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воспоминаниях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проведенного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королевском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помахивая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retiens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souhaite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драгоценностями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даву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покончили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организма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организме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являются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держатся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необходимостью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выдергивавший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необразованный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сарае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крестьянской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боченке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маршал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ставят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мрачными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работаю»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мрачную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прекрасного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мюратом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чтό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0.00788130750891573</w:t>
            </w:r>
          </w:p>
        </w:tc>
      </w:tr>
      <w:tr>
        <w:tc>
          <w:tcPr>
            <w:tcW w:type="dxa" w:w="2880"/>
          </w:tcPr>
          <w:p>
            <w:r>
              <w:t>суровее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пакет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l’enverrai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1балашев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исполняются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зависимость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заключавший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торчали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должное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сарая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кастре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приготовленное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маршалом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багажом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четырехдневного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подвластности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ощутительного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багажами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21на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turenne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удостоить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верховой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мамелюка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придворной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роскошь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тюрен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дожидалось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прогулкой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поспешные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отворились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половинки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окончил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обтягивавших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жирные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спускалась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широкого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пухлая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одеколоном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моложавом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потолстевшая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сорокалетние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личность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вынудили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дружелюбному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оправьтесь»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23считает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достаточною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куракиным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отдаться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русской»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поспешным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последующей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икры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возвышал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вопросительный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померании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vibration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mollet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gauche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баденскому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обсудить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правоту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неправоту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вступление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речью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возвысить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заключили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турками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красноречием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невоздержанием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склонны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молдавии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валахии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финляндию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молдавию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валахию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провинций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присоединить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расширил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ботнического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екатерина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l’aurait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règne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штейнов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армфельдтов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бенигсенов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винцингероде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штейн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армфельдт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развратник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интриган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неспособный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возникающими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чт́о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барклай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дельнее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пфуль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спорит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рассматривает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26призванный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компрометируют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полководцем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ропщет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фейерверком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cinq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trente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vistule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предопределение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управляемыми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сумасшедшими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бернадота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сумасшедший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шведом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безумия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шведов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вислы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27свое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опомнится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дерутся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львы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покорной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поколеблете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днепр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восстановлю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преграду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преступна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28дверь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изгибающийся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recevrez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lettre»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ошибок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сходилось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улиц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выставлены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приветствуя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29сочувствовали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столице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любознательный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любознательностью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бездна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монастырей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оценкой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страны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нравы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недавнее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оценен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рассказам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недоумевающим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недоумевали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интонация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остроумна»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святою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30moscou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полтаву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«poltawa»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потрогивая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севрской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послеобеденное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обожателем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сомневаясь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совещались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втолкнуло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германии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виртембергских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баденских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веймарских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убежище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откланяться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l’oreille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l’empereur1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courtisan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admirateur3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императором2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обожателем32которого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осведомился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молдавскую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неудобным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компрометирующим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турецкую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тяжелы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богучарове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риме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горизонты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ухватывался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бо̀льшею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превратился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деятельностей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состоя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33аккуратностью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вымещено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отравляло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честолюбивой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тщеславной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букарешта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валашки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0.011284599387765704</w:t>
            </w:r>
          </w:p>
        </w:tc>
      </w:tr>
      <w:tr>
        <w:tc>
          <w:tcPr>
            <w:tcW w:type="dxa" w:w="2880"/>
          </w:tcPr>
          <w:p>
            <w:r>
              <w:t>западную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барклаю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толли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мае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дрисском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заехал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смоленского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передумал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стареющаяся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проживающая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пользующаяся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кокетливая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десаль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коверкая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34со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ограниченно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педантический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недоверием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мпре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неизменностн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заколдованном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чуждые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враждебные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нелюбовь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выслушал»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бестолкового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разлад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присудил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кудрявый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досказав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раздражил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главнее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36находил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приласкав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закапали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сияющими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уверенным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наказывать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37о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невымещенная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уговаривает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встретит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помирившись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rappelez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malheurs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coupables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съедение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растет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обманутым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презираю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дриссы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стремясь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38военных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нашествия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перенесена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западных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барклая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местечка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окрестностях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располагалось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покамест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требуем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объездил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укрепленный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знаний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сведущими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обдуманные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отвечают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предвиденными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знакомствами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тормасова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39главнокомандующего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иностранцев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константин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румянцев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армфельд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шведский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составитель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паулучи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сардинский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выходец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вольцоген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должностей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корпусный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советует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обстановка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ясен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помощники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блюститель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телохранитель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honneurs1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наготове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государя40этого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пфуле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пфуля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доступной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кабинетный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теоретик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второстепенных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принципалы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подразделения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теоретики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наука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неизменные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обхода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теории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необразованность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злонамеренность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вильны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национальности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одностороннее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возвышаться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ермолов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распространена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ермолова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производства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41чтò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глубокомысленнейших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односторонни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среднее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настояли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дрисский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армий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достигалась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смятении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витебск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дриссу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»воззрение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канцлере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румянцеве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государственным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стоявшем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приверженцы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финляндии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понесши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42заменят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бенигсеном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погибнет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году»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бенигсенисты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постыднейшее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беспрерывный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бенигсен»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седьмые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обожал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настаивали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излишнее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недоверие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советуясь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теоретиками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восьмая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огромному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желавших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оборонительного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дриссе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наибольших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перекрещивающихся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перепутывающихся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кишели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немыслимо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выгодного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43положения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пфулем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противником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послезавтра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предмете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ответственности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желающий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несоглашающихся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выпрашивал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отсутствии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единовременное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пособие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отягченный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пятый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ожесточенно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справедливые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царской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флюгер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трутневое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угрожающей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тревожный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вихря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самолюбий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столкновений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воззрений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разноплеменности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личными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запутанность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трутней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оттрубив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жужжанием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затемнял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искренние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противоречащих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отвлеченно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44преимущественно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колеблющаяся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шаткость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войском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парализирует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обеспечения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безопасности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связанного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представителей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воодушевить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одушевление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воззвание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защиты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произведено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могущем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оказавшееся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мишо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дрисские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d’oeuvre’ом1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долженствующим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совершенства45князь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занимавшего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помещичий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чернышев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маркизом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дрисского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удобности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постеле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собраны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неопределенность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избранных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полусовет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подданным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cheville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ouvrière1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чернышевым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генеральском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наряженном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шмидт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теоретиков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типичнее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теоретика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ширококост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основою46здорового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лопатками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кисточками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чернышеву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кивал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чернышева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осматривает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заложил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басисто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dummkopf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grunde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geschichte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s’wird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gescheites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d’raus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muss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schöner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tactischer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krieg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gewesen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sein»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осматривать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короткому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аустерлицким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характеристику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мученичества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почитает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обворожительным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гражданин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благоустроеннейшего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тактическая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война»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47потому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абсолютная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теория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выведенная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столкновением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войнами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теорию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составителей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единственною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неудачи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ich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sagte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ja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teufel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werde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забывают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приложение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0.007343945633307838</w:t>
            </w:r>
          </w:p>
        </w:tc>
      </w:tr>
      <w:tr>
        <w:tc>
          <w:tcPr>
            <w:tcW w:type="dxa" w:w="2880"/>
          </w:tcPr>
          <w:p>
            <w:r>
              <w:t>практике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практику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неуспеху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неуспех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непричесанные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причесанные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красноречиво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ворчливые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48xi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conseillé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drissa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незнакомое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alternative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jaune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gibet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затворились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разрешением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расположив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виселица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49первый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необъяснимую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армфельдом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основательно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оспаривали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защищали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шведского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бокового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составленной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армфельда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переводчик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унизится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вздора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руководивший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тылом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italienischen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herrn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sehr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50надо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kinderspiel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целесообразности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уничтожен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принципалу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математик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пфулю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«nichts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wahr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exellenz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вольцогена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nun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expliziert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волконскому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бестолково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выведенной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ироничностью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51совете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высказывавшийся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оппонентов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самоуверенность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ворчливую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ироничность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височках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торчавшими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ускользал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заключение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сказанного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разноязычный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приходившие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очевидность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деятелей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труса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закричит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смелый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стòит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аустерлицем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практическом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самодовольное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ограниченное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особенных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качеств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хорошему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полководцу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пытливого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исстари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заслуга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»так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53xii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разрыв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попытался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«обожаемый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моей»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предпочел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перспективу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«славная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ремонтом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малороссии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комплектом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двойное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удовольствиям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умозаключений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главном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отступательный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интриговать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обжитой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ближайшем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свенцянам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истреблять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свенцяны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памятны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свенцян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свенцянах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воспользовавшись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дождем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бурями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выколосившегося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ржаного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55поля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ливнем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покровительствуемым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ильиным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сгороженным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шалашиком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застигнутый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раевского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салтановского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пожимаясь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невнимательно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ильина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шестнадцатилетний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двойными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здржинский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салтановская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фермопилами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древности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здржинского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стыдится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опыту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происшествия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теснота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раевский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«остальные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56до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салтановскую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описывают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фермопилы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прославлению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приюта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дождик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прибежал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шалашу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генриховна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гусарскими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утихавшим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кибитка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57немочка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генриховны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запачкать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перегородку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чуланчике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ящике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уступить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занавеской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утвердив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самоварчик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полбутылки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генриховну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обтирать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плащом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завешивал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грязная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некрепок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несовсем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ногтями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58играли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перегородкой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самовару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генриховной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учтивою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сахару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размешивать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генриховне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жребий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правилами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поцаловать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прохвостом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проснется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королева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спутанная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забавного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59поздоровался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почесался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разразились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кибитку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растащат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выспались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благовидные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кибиточку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укрывшись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шинелями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докторши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завертываясь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непросохшем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сумерках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глянцовитую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кожаную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докторскую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подушке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чепчик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ильину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шестнадцатилетнею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«садись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перекрестились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бренчаньем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батареей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проселочным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висячие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ветви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лихую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игреневую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обскакивал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докторше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докуренную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ехавшему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61страха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отвесно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засветилось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заблестело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витебска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остермана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рысях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торопившуюся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взмыливаться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раскраснелись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равняйся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дивизионера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скомандовали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лощиной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вступившая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перещелкивающаяся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неслышанных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замолкало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пушкам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стройся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вздвоила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флюгерами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неслышанный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возбудительнее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выпрямившись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разглядывал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спуталось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ранжевыми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зорким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охотничьим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преследующие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казавшиеся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сталкивались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устоят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севастьяныч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скомандовать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63как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развернутого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аллюр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поворачивать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приостанавливаться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толчка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забрызганное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белокурое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дырочкой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подбородке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64не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подскочившие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выпростали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стреляя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сжимавшее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георгиевский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остерману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тошнило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«ильин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осрамился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отвозимых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65весь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сосредоточен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храбреца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»по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доктopà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консилиумами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латыни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66страдала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медицине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органов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докторам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колдуну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потратили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проглатывать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неизбежны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мнимые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излечители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ворожеи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гомеопаты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удовлетворяли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облегчение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ребенке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первобытной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ушибено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поцеловали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бобо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аптеку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пилюль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коробочке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67ничего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тепленького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котлетки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поправится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консилиумы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мудров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соблюдала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выздоровеешь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пневмония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предписания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маловредные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пилюли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пожертвований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пренебрегая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68графиня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медицинской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проглоченных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баночек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коробочек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вещиц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прожитой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становиться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оправляться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концертов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невозвратном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кощунством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кокетстве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беззаботного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болезненнее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осенние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обманывало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69ей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«чтò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навело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нечаянных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аграфена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соседка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поклониться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70московским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говеть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ухватилась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вечерни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заутрени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усердие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безуспешного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медицинского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лекарств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беловой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мантилью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прозрачно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утреннею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аграфены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иконою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клироса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охватывало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оттенками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сладостнее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управлял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кланялась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помиловать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каменщики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улицу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71все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приобщиться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воскресенья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кисейном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причастия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тяготящеюся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зарезвится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посвежела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преувеличенные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напечатан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72в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разносчиков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ярких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бульвара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жаркого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чувствуется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московская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семей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разъезжающихся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ливрейного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раздвигавшего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похудела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упомянуты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лиловом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кружевами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неделя»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годы»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перекивнулась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пространстве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держаться73опять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действует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молящихся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таинственный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тихий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томительное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«научи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амвон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стихаря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помолимся»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молиться»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свышнем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бестелесных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молились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воинство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придумала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причисляла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кредиторов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анатоле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74молились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правительствующий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ектенью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перекрестил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―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0.007702186883713099</w:t>
            </w:r>
          </w:p>
        </w:tc>
      </w:tr>
      <w:tr>
        <w:tc>
          <w:tcPr>
            <w:tcW w:type="dxa" w:w="2880"/>
          </w:tcPr>
          <w:p>
            <w:r>
              <w:t>христу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предадим»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дьячек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скамеечку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коленопреклонные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троицын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скуфье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славянские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щедротах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смиренныя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человеколюбно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пощади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смущаяй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беззаконнии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собрашася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погубити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достояние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иерусалим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возлюбленную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осквернити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раскопати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алтари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поругатися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доколе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грешницы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восхвалятся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употребити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законопреступный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75«владыко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благочестивейшего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самодержавнейшего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помяни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кротость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возлюбленный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израиль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утверди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всемогущею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моисею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амалика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гедеону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мадиама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давиду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голиафа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сохрани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препояши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постыдятся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посрамятся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мыслящии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оскорбляяй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погоняяй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приидет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ловитва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сокрыша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изнеможет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противовозможет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щедроты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возгнушайся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недостоинством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щедрот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беззакония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грехи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созижди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надеждою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одушеви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единодушием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праведное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вознесется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жезл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нечестивых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освященных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сотвори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ненавидящии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православную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даждь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сокруши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воссылаем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аминь»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подействовала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моисея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гедеона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размягченностью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переполнено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воодушевлении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коленопреклонной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благоговейный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стоявшую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безумности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исчезали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житейская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77«ну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обокрал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бережливой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овладевать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катастрофа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долженствующая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катастрофы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апокалипсиса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иоанна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богослова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апокалипсисе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тринадцатой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восемнадцатом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шестьдесят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быша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глаголюща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хульна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творити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еврейскому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буквами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означаются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единицы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прочими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написав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азбуке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сумма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чисел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равна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предсказано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глаголати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два78велика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положит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вычислениями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занимавший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nation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соmіе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besouhoff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орфографию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article2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искомый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национальность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besuhofз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цифры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означает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откинуто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article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l’russe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besuhof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равное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взволновало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усомнился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нашествие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созреть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заколдованного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растопчину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79курьер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отпечатанное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награжденных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островненском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болконском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встреча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рассказывавшим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столицах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ожидаемом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масонскому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клятвой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патриотизм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неясном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звериного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предела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глаголящему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80поэтому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воскресениям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уродлив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бормоча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клубной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обрадовал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прохаживающуюся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81―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перенесся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пятнадцатилетний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оболенским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тезке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mоn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охлопывать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пасмурное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опоздаете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подкладку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грузинской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шампиньон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шампиньона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хватают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поменьше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французcки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голицын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учится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«первопрестольной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«неприятель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пределы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разорять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отечество»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насмехаться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воззванием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опасностях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угрожающих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происходившим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умедлим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совещания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руководствования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84как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преграждающими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низринуть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освобожденная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возвеличит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стклянку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уксусною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пожертвуем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пожалеем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патриотка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совещания»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договорился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оболенский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обсохло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отдыхом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смущении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обращавшиеся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«оттого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усмехнуться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горько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молчаливым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86на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поглядеть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причесывался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воротнички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сказавши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камергеру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препятствием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воротничков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медлительной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прибывающим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кремля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медлительности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взрослым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заботиться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воротах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патриотическою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купца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постояв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барчук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толкаешься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вонючий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87размочившиеся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непрезентабельный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камергерам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откосах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колоколов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народного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просторнее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сдавили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цыпочки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щипался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купчиха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стиснул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зверски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заколебалась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ребрам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помутилось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задавили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разровнялась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укоряли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душегубство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скатерть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временную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долженствующего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соединенного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молебствия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благодарственного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пораспространилась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покрикивающие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преосвященным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мещанина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грызущими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волнуясь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89боли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пушечные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ознаменование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покровительство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плачущим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увлечены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неистовым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подъезжавшим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бисквит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балкону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бабы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послабее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бисквита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отломившись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балкона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поддевке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бисквитами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90кидать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бисквиты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налились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ловившую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побежденною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охриплым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народе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оболенскому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пустят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побезопаснее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слободского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купцы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медалями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стульях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спинками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екатерининских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александровских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фантастическое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поразительны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подслеповатые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беззубые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плешивые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91частью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вчерашним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бостонною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партией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петрушкой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поваром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зинаиды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стянутый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купечества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états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вызвало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social1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присматривался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разбрелись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предводителям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нерешительны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екатерининском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воеводском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общественный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договор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92отходили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протолкался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либерал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певучим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дворянским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грасированием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сокращением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покрикивают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«чеаек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смоляне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ополченцов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буародное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кутейники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ополченцы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разорили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живота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поголовно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кликни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оратор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проглатывал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сенатор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беззубым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призваны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удобнее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предоставим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ожесточился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вносящего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93узкость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honorable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préopinant1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воодушевляясь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владельцев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chair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canon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делаем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поотошли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почтительнейше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комюникировать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степанович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адраксин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возражатель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94войска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нехорошего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игрока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адраксина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дворянин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батюшку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ііьер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одобривал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поворачивались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оратору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распадалась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ощутительный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ораторов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95издатель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вестника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глинка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«писатель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писатель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раскатах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повторяли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семидесятилетние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налегающею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выражавшееся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пожертвования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перекричать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искупительницей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расступившеюся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купечество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купцов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щадить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вельможами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совещание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одиночке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«согласен»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секретарю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постановление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смолянам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обмундирование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забирая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дрогнувший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зашелестила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усердии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»государь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восклицания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царское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97из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откупщик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узкобородым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конституционным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мамонов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жертвует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клубам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покряхтывая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ополчении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дрезден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отуманиться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предприимчивому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июньского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неперечислимые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тщеславились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непроизвольными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понятную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исчезли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бесследно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исторические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результаты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провидение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участников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99теперь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позднее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предводимая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неопытными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полководцами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устремляемы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сочинениях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авторы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советовали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смоленске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доказывающие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скифской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100предположений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натяжкой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военачальникам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факты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противуречат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отстаиваньи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допущение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представиться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соединяются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негодует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военачальники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негодуют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упускает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пагубно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заманиваиьи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101думали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сложнейшей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угадывавших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непопулярный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командуя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присоединяться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южнее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беспокоя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комплектуя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украйне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младшему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предположено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главнокомандующие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поручается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раздроблены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популярен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непопулярности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негодование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102против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патриотического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удобнейший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народной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утрояет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действиями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свободным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государевых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любомирский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браницкий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влоцкий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раздувают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борьбу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барклаем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рапортует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старшинство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подчиняется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подчинившись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«воля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хочу»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браницких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сбираются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посылается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корпусному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103просидев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пунктам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натыкаются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поссорила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радуйся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прекратив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выдумала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француженка»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104с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старухой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людскою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деcаль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собеседник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интересовавшийся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переписку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языку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восторжены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энтузиазм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жидовских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корчмах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«погибну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поколеблемся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корпией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деятелен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105приказывал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покорностию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краткого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описания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нарисованным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десаля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сделавшеюся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106михаил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перепутают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постройки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погруженный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приблизится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днепра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географическое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ростепели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болотах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витебске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переделать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побледнеть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бюра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завещанием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какже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абажуром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108когда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листочке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сургучу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задвижки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фасона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алпатычу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запечатав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переделал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отдохну»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109опустился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иссохшие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предстоявшим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передвинуться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заходила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закрывшиеся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приберег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вспомню»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захлопал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лимонадом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колпака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«французы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подсвечник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камыши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росписной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потемкина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жгучее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потемкиным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желтизною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обласкав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110ее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катафалке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безопасно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алпатычем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уведомить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подвергаются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княжеский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колокольчик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подвязан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колокольчиком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колокольчики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конторщик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кухарка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казачек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ситцевые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пуховые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свояченица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узелок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подсадил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лысой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троекратно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неприятеле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пожелтевшею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любуясь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редкостный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урожай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полоскам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ржаных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зажинать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уборке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княжеское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покормив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смоленску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дальние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ограничены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днепром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предместьи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ферапонтова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ферапонтов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купив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торговать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мучную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сорокалетний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ситцевой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выходившей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подводы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постоялого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солнечное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уборки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городом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ружейным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пушечная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церквах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присутственные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почту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присутственных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лавках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почте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губернатора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принадлежавший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довели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упоминал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осведомиться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узнавай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погибать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переглядывавшиеся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купцом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обращенных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чиновнику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аншефа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губернатор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запыленный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запотелый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беспомощные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«уверяю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соотечественников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114от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защищаем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гражданскому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домашнею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шкапчиками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соседнем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сарай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горнице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надрывающиеся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встрепыхалась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покупки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губитель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зевнул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115алпатыч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увеземся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дорогобужа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подводу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селиванов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ферапонтовым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хлебов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благоприятной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намесь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марину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бубенчиков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кибиточки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падавших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слышными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бомбардирование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бомбардирования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умолкла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лавочник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проносившиеся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щепки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подбодрил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посвистыванием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кухарку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подоткнутую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птичка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застлало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жалобно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кухарки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приговоры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голубчики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бедром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кухню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дворник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подвале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преобладавший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уговаривала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смоленскую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чудотворную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икону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сумеркам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117высоко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замолкшего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треска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затихли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забежали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домочадцы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заголосили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вторя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отпертой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насыпали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пшеничною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подсолнухами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доставайся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выкидывая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насыпать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россея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звезды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118изредка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застилаемый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днепру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переулке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пламя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замирало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перекрестке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неумолкаемого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переулок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шныряли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фризовой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охапки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осветило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изнуренное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«смоленск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сдают»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«лысые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119неприятелем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усвяж»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распорядиться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штабный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зажигают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помощником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десятого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урруру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бергу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120князь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проспекта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расчищало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буровато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роса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освежала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остававшиеся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хлебà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пересохли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сожженным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лесах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прохлада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лесам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прохлады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песочной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встолченной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щиколку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остывшей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влипая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ноздри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легкие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животным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двигавшимся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тонкую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жаркую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задыхались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атмосфере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обвязавши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колодцам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благосостояние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сталкивался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ощетинивался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презрителен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121отталкивало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расхищение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обстроенные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поровнялась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детство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вальками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пруде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сторожке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отперта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телята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засохли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тараса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садовника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оранжерею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фрукты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обдерганы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скамейке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развешено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лычко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засохшей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магнолии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срублены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жеребенком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заколочен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122одно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отвезено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вывезен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распространился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распоряжений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отпускать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овес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лоснеющуюся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несвоевременность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отпускай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беспорядки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предотвратить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займет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покровитель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123в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рязанскую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выставке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муха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мертвеца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оранжерейных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меньшую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товарку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успокоительное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законных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предприятию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босыми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ноженками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района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привале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невыносимо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свежестью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неслись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барахтающимися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кирпично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124лицами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барахталось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барахтанье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бултыхнуться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подергивая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мускулистым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шлепанье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уханье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мускулистое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обтирался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полотенцем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застыдился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поморщившись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очистим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неодетый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заторопились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«мясо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тел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полоскавшихся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«милостивый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андреевич»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прочтено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оставлении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125самое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убедительнейшим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клянусь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0.019703268772289322</w:t>
            </w:r>
          </w:p>
        </w:tc>
      </w:tr>
      <w:tr>
        <w:tc>
          <w:tcPr>
            <w:tcW w:type="dxa" w:w="2880"/>
          </w:tcPr>
          <w:p>
            <w:r>
              <w:t>бездну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сумасбродных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поставит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министерству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дрянной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схожу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армиею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готовьте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повинуюсь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вообразите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ретирадою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126что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усердное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сволочам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посрамление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бестолков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медлителен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подразделений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преобладает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форма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противуположность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земской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конституции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успехах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потакании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европейских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злостный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демонстрации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закоренелые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легитимисты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труппы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событиями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следилось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127элен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румянцевском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обсуживались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присоветывал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приготавливаться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отъезду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казань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находящимся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демонстрациями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плутарх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древних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соединения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кружками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amie1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diplomatique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беспрестанных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наоборот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разговорился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удовлетворил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послушали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достойному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другу2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дочери3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128избрание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фрондировать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обезьянничать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подсмеиваться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restera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засыпает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рекомендовал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букареште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дряхлого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жмурки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пожаловано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означать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салтыкова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вязьмитинова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лопухина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разноначалий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полномочным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попечителем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учебного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разногласия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aveugle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покашливанием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разрешал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самодержец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победоносною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выгораживая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rougit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joconde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patrie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decernent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honneur»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était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заступился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жоконду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награждают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честью»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130князя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longue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светлейший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отвернулись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привлечен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ищущие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полководцев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ретроспективности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взаимность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совершенен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происходящая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руководит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безжизненными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дорогобужем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вязьмы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царева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займища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столкновению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бородина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capitale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asiatique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empire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sacrée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d’alexandre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innombrables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églises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pagodes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chinoises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займищу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энглизированном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иноходчике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переводчиком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lelorme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d’ideville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cosaque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platow2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intelligent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bavard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3наполеон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плутовским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азиатская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церквами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китайских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пагод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казак3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132веселым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ignorant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trouvait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révéler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orientale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présence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entretint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familiarité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actuelle»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эпизод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напившийся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мародерством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сослужить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угадывают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смутить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насупился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оттяжку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donnée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gagneraient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«казак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войны»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133donnée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arriverait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проскочил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хвастливый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interlocuteur»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пирамидах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бессмертно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победоносное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ошеломленным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сечь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l’іпtеrрrètе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saisi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d’ébahissement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proféra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constamment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attachés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conquérant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pénétré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jusqu’à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travers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l’orient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loquacité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s’était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subitement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arrêtée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d’admiration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naïve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silencieuse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l’avoir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récompensé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liberté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oiseau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champs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naître»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могущественного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дона4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остолбенением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восточные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разговорчивость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наградив134наполеон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l’oiseau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rendit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naître1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казакам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расспросил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янкове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рассмотрение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лихорадочною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заменившею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напоминал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обвинить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гадкие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подозрения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задачей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полям135она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предупреждает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мужикам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дворовым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раздававшемуся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волокли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липовой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зашевелил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бессильными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отнесли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параличом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беспамятстве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изуродованный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136знать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каприз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полусумасшедшего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подтверждало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исцеление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концу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сознавать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проснулись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свободной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семейного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отстраняла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137оставаться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разграблена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мародерами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прокламации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кряхтенье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бормотанье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138она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посвежее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упасть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подпасть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переполнена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лиловыми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неподвижными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худенький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ссохлось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растаяло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измельчало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неё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переменя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гага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замычал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различным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понятнее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двигал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позовите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андрюшу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недоверчивое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140всё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отыскивала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внуке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террасе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солнечно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липовым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бормотала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уезда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скорого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завтракать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извинившись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141князя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бежавшая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дуняше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дуняши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полутемной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преодолевая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закостенел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142рот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ссохшееся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можжевельник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ссохшуюся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псалтырь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шарахаются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кланялись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заглазное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лысогорских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назывались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степными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подсоблять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нововведениями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перечислении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присяге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петровичу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воцариться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феодоровиче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неясными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антихристе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окрестности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оброчные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помещичьи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помещиков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грамотных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143и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необъяснимы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теплые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распродавать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семействами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стремились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караванами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течь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имеющей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проявиться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проявлению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шестидесятиверстном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радиусе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карп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разоряют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вислоухова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жителям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ассигнациями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144наконец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сходка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положено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вывозиться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терпело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дрон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0.0062692218820920576</w:t>
            </w:r>
          </w:p>
        </w:tc>
      </w:tr>
      <w:tr>
        <w:tc>
          <w:tcPr>
            <w:tcW w:type="dxa" w:w="2880"/>
          </w:tcPr>
          <w:p>
            <w:r>
              <w:t>дронушкой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войдут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обрастут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переселения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бурмистром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бессонных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тягол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зажиточные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145глаза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подводами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бессильны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подохли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бескормщины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образцовым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инстинкты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богучаровского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нажившийся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лагерями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дронушка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царский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удовлетворился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худо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пазухи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146дрон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пчелами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колдуна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приписывается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колдунам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вздумали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взбуровило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взбуровился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«слушаю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кабака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начальству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заперлась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впускала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ещё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невозвратимости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вечерними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сафьянной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вдыхая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прохладу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помешает»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плёрезах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отдаленной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постигшем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148себя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уничтожиться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вдвойне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онакняжна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«разве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поговорите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бунтующих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обыкновенной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рамо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покидали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княжна149сказала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бумагой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дронушку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амалье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карловне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«чтобы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неиспытанные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могилу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обязанною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150она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проникнуться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призванный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заспанными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неизлечимого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притолки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ежегодной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ярмарку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вязьму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разобрали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раздачи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нуждах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братнин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разрешаю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приказываю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ихнее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152княжна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госпожею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дронушке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несогласны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приказывала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позови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уйдут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отговариванье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предлагаю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французов»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месячину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153близко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устремлено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имуществом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уловив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рассердившись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чегó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озлобленной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155стали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воцарилась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созерцать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подробностями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действительностью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бессильным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смерти»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предчувствуя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измученным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выскажет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«дурак»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кряхтя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156прокричал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пригибаясь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«душенька»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«чтό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заковывала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вырвавшись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бегущим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вернувшимся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лаврушкой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янково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эскадронный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157ростов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усадьбой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расспрашивали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перегонялись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перегонку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перегнавший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вскакал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взмылившегося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клячу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шапок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подъехавших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сморщенными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переспросил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мирскому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158в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почтительностью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относительным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скончавшегося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слепни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выпустить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госпожу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159ростов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вестовому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расспрашивая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вчерашнее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выпрягут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усовещевая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бессильная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глубоким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«беззащитная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разжалобить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160марья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оценила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разбойникам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плывущим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догнав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кулаки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161своей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закоснелости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неблагоразумно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попротивоборствую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неразумной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неблагоразумный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походку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нахмуренное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кубышку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домà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али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езди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очередь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гладуха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нападая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ваньку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брюхо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отростил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сдвинулась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слетела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мотнулась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бунтовать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блюдем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завопил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карпа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вяжи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карпу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распоясываться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непорядки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163связанных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выносили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господские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выпущенный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рундука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рогожку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прикрои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библиотечные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цепляй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лексиконы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позволив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допустили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164более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бунтовщиков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несомненнее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выступившими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ехавшая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165подцепил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сердился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займище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светлейшего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кричавших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подполковник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принадлежит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штабу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нарядному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посторонился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дожидаетесь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166гусарский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доступен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колбасниками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смоленский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скифская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отдувается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поэтическое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летней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основывался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операционная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167нужно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партизанская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излагал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изложения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нескладные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подвигавшегося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невысокой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лошадке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»вперед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кавалергардской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околышем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караулу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обрюзг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мундирный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расплываясь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фю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168вынул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крякнул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поддерживавшим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сощуренными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зашагал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ныряющею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просвистал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личности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скрипящее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«царство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сочувствую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расплывшие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светлости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досадливым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169операционной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вязьмой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краях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портфелем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светлость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человеку»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интендант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бумагам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коновницын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вышедший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намеревалась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170муж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хорошенькая»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канат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заинтересовать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прослушать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патриотическое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опытностью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светлейшему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подписи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зачмокал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взыскивать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немецкая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171xvi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пухлой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поднесла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шаровар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chevaliers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cygne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обертке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лебедя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172посмотрел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светилось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советчиков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советчики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attendre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советчикам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тридцатью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штурмовал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штурмовать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рущук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лошадиное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турок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173в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захотят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entendent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oreille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abstiens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gygne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группирующего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делающего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выводы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придумает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предпримет»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запомнит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направленной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воздерживайся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захлипал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«заставит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сопутствовало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готовые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патриотическом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облеклись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официальную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легкомысленнее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приближающуюся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одиночестве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растопчинские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питейного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целовальника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карпушки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чигирина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крючок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175тычке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скверными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собравшемуся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наравне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львовича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карпушка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подтрунивал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капусты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перелопаются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задохнутся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агенты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остроумные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«rentrez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entrez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barque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charon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мамонову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нащипанной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кольцами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штраф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ополченском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chevalier»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злоязычным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галлицизм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«удовольствие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сочинителя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галлицизмы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сочинителю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мамоновского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переглянувшись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ополченцем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caustique2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состоится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д’арк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амазонка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тряпочек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оболенского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формируется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несогласна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повеселела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романах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admire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véra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s’excuse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s’accuse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бегство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amoureuse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купеческие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«меньше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новостей»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немножечко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вязьме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витгенштейн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вооружиться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арсенале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дешевой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чигиринских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невольный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приближалась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«поступить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окаменелым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меньшие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остаемся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конфузно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благополучие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порассказала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приписать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взбунтовался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180нынче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почерпаете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шепча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лицемер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съезжую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долюбезничался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181уехала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воронцово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леппихом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«aussitôt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leppich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prêt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composez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équipage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nacelle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d’hommes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sûrs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intelligents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dépêchez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koutousoff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instruit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chose»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«recommandez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attentif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l’endroit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descendra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première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tromper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tomber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indispensable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mouvements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chef»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1возвращаясь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воронцова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болотной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экзекуция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обвиненного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шпионстве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отвязывал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жалостно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стонавшего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рыжими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камзоле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мещан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лобном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леппих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леппиху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182камзол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сангвинические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оскомину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оценки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бормотать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вскрикивал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выезжавшего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лубянку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лобное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евстафьевичу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можайск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представлению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евстафьевича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перхушкове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183мог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шевардине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рассвете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можайску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можайска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горницах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можайске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можайском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ящики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погружался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овладевала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неиспытанное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слободском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жертвование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шевардинском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редуте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бородинское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бородине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ближайшим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очевиден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разумными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184зайдя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математически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проиграю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восьмую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поменяюсь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бородинского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0.005910980631686797</w:t>
            </w:r>
          </w:p>
        </w:tc>
      </w:tr>
      <w:tr>
        <w:tc>
          <w:tcPr>
            <w:tcW w:type="dxa" w:w="2880"/>
          </w:tcPr>
          <w:p>
            <w:r>
              <w:t>приблизительно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опытный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гениальный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занятием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растянутого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гениальности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непроизвольных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рабскими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древние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образцы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шевардинское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185русская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наилучшую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найдена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укрепили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кургане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бородинском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историях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позиций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бородинской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избранную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неисчислимы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доказательством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начатые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шевардинского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редута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шевардинский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редут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пунктов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186шесть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пунктом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оправдания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непогрешимым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несправедливое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неожиданном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неукрепленном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колоче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пересекающей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колочи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движущегося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валуеву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утицы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бородину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передового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наткнулся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преследовании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шевардинской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колочу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укреплена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передвинул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утицей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бородиным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187имеющее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188редут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гридневой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отогнуть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неконченных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невыгода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перенесения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передвигать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итак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военачальников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умаляя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слабейшими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разгрома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189xx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благовестили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конный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песенниками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поезд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телеги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набросанным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тряпками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бледные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грядки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скопанной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откоса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углубление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трезвон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подсунул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здоровою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повстречавшийся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поездом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телегу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190белый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остановившеюся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кавалеристы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запропала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живучѝ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металлические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трезвона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вершину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запыхавшейся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пасмурно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распухшею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мужичков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разбирают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навалиться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расчистилась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посоветовал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безызвестности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спешащим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татаринову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копают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курган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войдете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фельдшеров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лекарей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можайской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косые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«кавалеристы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подмигивают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татариновой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помещичьего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фургоны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обросшем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лопатами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тачках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бородатых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ключиц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амфитеатром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панораму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амфитеатру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смоленская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кургана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бородино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переходила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валуевым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желтевшем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колокольня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колоцкого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ущелиста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193беззубово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захарьино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дымящаяся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знающего»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встречавшихся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далекий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ущелье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194тут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построили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обойдет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досчитаемся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досчитаются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идущим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заступницу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котóрые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побросав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195церковному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клобуке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певчими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негромко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плешивый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молебна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патриотизма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потряхивал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«спаси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богородице»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«яко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прибегаем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нерушимой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предстательству»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урывками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встреченных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встряхивались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грудям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сторонились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иконе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196это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толщиной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сутуловатою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оплывшем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раскачивающеюся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подергивалась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вытягиванием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генералитет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топчась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покачиваясь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запачкал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элегантно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197пьер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camp1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кайсаров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паисий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кайсарову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неоцененным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198в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начальствованьи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раболепно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завтрашний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розданы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выдвинуты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оживлении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кайсаровым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выслушивать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собравшуюся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пролезет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выскочить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убудет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съуживающимся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бесподобный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понюхать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кайсарова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«будешь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200были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скошенной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пахнувшей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повернули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кургану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названия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курганной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памятнее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овинов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поломанную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пашни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флеши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копаемые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флешах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видневшихся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всадники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201бенигсен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пояснять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огорчением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прислушивавшегося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флеш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дорогою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невысокому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березовому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крикнули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поляну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тучкова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долженствовавшего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незанятою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передвинуть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усомниться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осуждавших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202и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августовский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князькова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отверстие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тридцатилетних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обрубленными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пашню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кустарник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кухонь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завтрашнее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житейскому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перспективы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намалеванные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волновавшие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фонаря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ясной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203картины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поднимается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захватившее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«любовь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казавшаяся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преисполненною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голубок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зачахнуть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»«отец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свыше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разрядил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швырнут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неподвижною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желтизной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«умереть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красноносый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убылью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204робко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пришепетывающий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судьбами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сухость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враждебность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сараю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«интересно»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скамейки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205наших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объездить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avancé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хворостины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этакие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сконфуженно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приучаться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мародерству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вырвавшимся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удесятерял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прогонишь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оклеветали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устыдившись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нарекания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шахматной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разницей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шахматах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207думать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«проиграли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случайностей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решаться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содействуют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208врага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стотысячное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батальоне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клаузевицом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raum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verlegt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ansicht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genug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geben»1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zweck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schwächen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gewiss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verlust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privat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personen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achtung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nehmen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verlegen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raum4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нагадят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тимохине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воззрение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восхвалить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ослабить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то209отдали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рыцарство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тревожил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разрешенным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осветились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latente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физике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жестокою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великодушничаем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великодушничанье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дурнота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аппетитом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толкуют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рыцарстве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парламентерстве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грабят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великодушии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210князь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внезапно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судороги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схватившей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великодушничанья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интенсивность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вестфальцы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гессенцы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шпионство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поощрение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воровство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хитростями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дисциплина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невежество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пьянство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почитаемое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китайского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сойдутся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перекалечат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молебны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прибавляют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провозглашают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пискливым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вкушать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соболезнующими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раздумывая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свидание»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грибами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несвязно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пчельником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понимаете»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выворотить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открытость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свеженькую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212князь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обжог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префект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beausset1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fabvier2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мадрида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переодевшись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beausset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привезенную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окружившими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раскупориванием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ящика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fabvier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разговорясь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пофыркивая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брызгал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одеколону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ferme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toujours3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растиравшему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prisonniers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démolir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горбатясь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боссе2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фабвье3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entrer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боссе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устанавливая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сюрприз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фабвье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саламанке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имевших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иронические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tantôt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покрывалом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paris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сожалеет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214знал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fâché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m’attendais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portes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золотою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путешествовать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азиатскую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полуоборот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написанный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сикстинской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мадонне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бильбоке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изображала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скипетр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живописец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протыкающим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аллегория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римский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215способностью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портрету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задумчивой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отуманились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шероховатости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наследника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énergique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поправок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прокламацию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«воины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фридланде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москвою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moskowa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энергический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216к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оседланным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путешественнику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осматривая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обсуживая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представляемые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первоначальная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переломлена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217глубокомысленного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экмюльским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компана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эльхингенский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местà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устроены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выстроиться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диктовку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откроют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противустоящим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батареям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пернетти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гаубицами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дессè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фриана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двинется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засыплет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компанаи8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дивизий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«начальник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фуше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гаубицы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корпусов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флангам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«генерал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сорбье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вынестись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218«в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канонады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понятовский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компан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овладеть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вступлении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соответственно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«канонада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морана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вице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деревней1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дивизиями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жерара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редуту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méthode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религиозного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пункта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выравняться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снарядами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загораживающего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219третье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овладеет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периода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одновременно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пункты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непредвиденное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соответственные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насморк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насморка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гениальнее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changée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220признающих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республики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сложилась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империю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могущественна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непромокаемые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несомненен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вольтер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варфоломеевская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желудка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неразумным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существу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заключающийся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предопределен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внешнее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фиктивное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приказанье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побоище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221в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оборванные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загораживавшей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tiré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boire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запретил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увечья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потомства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l’empereur»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изображения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протыкающего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сраженья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бо̀льшего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насморке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фурштатского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откупорено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222выписанная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диспозиций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глубокомысленные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критикует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плохие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целых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доказывают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плохих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образец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осудили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благоразумные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кажущегося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пуншу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подробностям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путешествиям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оператор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223засучивает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предстоящим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усилившийся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rapp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рапп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honneur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smolensk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diminué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courtisane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l’éprouver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intacte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пастильку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фортуна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распутница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224а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distribué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biscuits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3рапп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раппу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обоняния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принюхиваясь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стакану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медицину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корвизар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пастильки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machine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vivre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organisé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défende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paralysiez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l’encombrant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remèdes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parfaite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certain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l’horloger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faculté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l’ouvrir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tâtons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bandés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définitions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5рапп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рис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гвардейцам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машина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лекарствами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часовщик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ощупью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225наполеон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пунш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гвардейца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вытянувшегося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шевардину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расчистило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покинутые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одинокий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пушечный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заколебался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отзвучали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шевардинскому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226xxx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берейтору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расталкивая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заслонявшей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переломленными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утонувшим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панорама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поднимавшегося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227темные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заканчивающие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желтозеленого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прорезывалась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колочею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болотистых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вóйна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впадает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расплывается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просвечивает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окрашивает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очерчивает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виднеющееся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штыкам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сплошные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вершинах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зарождались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гуртовые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разростаясь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клубясь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«пуфф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играющий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«бумм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пуф»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округлым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тянущегося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остановкой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228расстановками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торжественными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отголосками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округляться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орудийными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chaleur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посмирнее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каблуки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вывернутых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спадàют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поводьев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229выехать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невидным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топчущего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просторно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неумолкающую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любопытствуете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носилках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пахучими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подвернув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свалившимся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встряхивала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baptême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1проехав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прохладно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redoute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fatale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важнейшим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выкопаны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окопанном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высунутых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курганом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стрелявшие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окопанное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небольшими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стреляло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окружающей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накатывавшим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прохаживался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застилая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жуткости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редута232удивленно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молоденький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офицерик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порученными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покачивали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петухам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живущим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присвоили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барин»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взбрызнутую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краснорожий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шмякнет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233потому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отчетливостью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форменностью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присевшего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пролетевшим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пятому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накатывай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бурлацки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шляпку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нескладная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изгибающихся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234аль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заколянились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замявшихся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передразнивали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придвигающейся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разгорающегося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речке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прикрытию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неубранные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хлопотливее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подпрыгивали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пружинах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235старшего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ахнул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подстреленная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бруствер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«ура»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ссыпало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шлепнуло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докладывает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нахмуренные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резервам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ящикам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оглушающий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зазвеневший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оглобель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рассматривающего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«братцы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кричавший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обороняясь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видав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недоуменьи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237потому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просвистело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спотыкаясь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ловят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плотные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свезли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незнакомых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изуродованными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бесцельно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застилаемое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кипело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ослабевали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надрываясь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238xxxiii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флешами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демонстрация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бесхитростным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канонадой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дессе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отделявший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взошло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стлался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239изредка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флешей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обезумевшие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появлялись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кавалерийские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прискакивали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докладами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схватке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донесениями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240от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спрашиваясь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показавшихся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бросались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взыскания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неисполнение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самовольное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настроением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пылу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облегчали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набегания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наскакивания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формировали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дисциплине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теряли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241xxxiv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области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стройные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подкрепления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уверениями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«подкрепления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укрепленное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naples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midi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échiquier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1красивый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подкреплений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погибли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неаполитанскому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шахмат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242наполеон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беспрестанными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aigle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клапареда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помнивший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прискакивать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сговорившись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гусенку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243же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d’enfer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складном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проголодавшийся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относится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игриво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proclamation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фридландом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увенчиваемые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прокламация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железных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244подкреплений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трофеями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faisceaux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drapeaux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d’aigles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маренго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арколем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ваграмом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печальны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употребленных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невыигранное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малейшая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скрытнопечальные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напасть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245своего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тряпка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неотразимой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охватывает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атакуют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возбудило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пороховом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зрелищу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картинах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непривычных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дымили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неуспеха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ужасным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lieux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понурив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посмотри»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подождем»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привозимые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выслушивая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напряжение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превозмогавшее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виртембергскому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высочеству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разгромить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247вскоре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дохтурову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штабные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пленении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щербинин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щербинина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разминая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ермолову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отбиваема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отбегающих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248зады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взвесив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сузившимися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полупрезрительною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афектированною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кумира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bequem»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alten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захлебываясь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позволяйте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назавтра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запыхавшегося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храброе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всхлипнул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наступивших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über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eingenommenheit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черноволосому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obligés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altesse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indécises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opiniâtre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victorieux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избежания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неопределимой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самодурство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нерешительных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упрямее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250армии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передавались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вытекало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хитрых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сфер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колеблющиеся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стоптанное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овсяное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курганною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сосредоточенный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нерасходившемся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бубухали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застплавшей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свистевшие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оттаскивали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колоннах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трехсот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251молчаливы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кивер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распорошив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ладонях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штык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перетягивал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переобувался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калмыжек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плетеночки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погружены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посторонние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отдыхало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заступила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«эй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пристяжную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коричневая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собаченка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озабоченною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рысцой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ударившего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гоготанье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хмурились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овсяного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смыкались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252обязанностью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шаршавя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ошмурыгивал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цветки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полыни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растущие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принюхивался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вчерашней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слухом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приглядевшиеся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приближавшемуся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приседающая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батальонного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фыркнула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сронив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отскакала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прилегшего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253дымясь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полынь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струйку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осколков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всхрапывая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подходи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прожужжала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приладивши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мужичье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подлаживай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хведор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254из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завороченными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палаток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березника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хребтугах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воробьи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просыпанные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березах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носильщиков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отгоняли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трудное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вопли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жалобные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неперевязанных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пашня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черноволосый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долбанули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побросал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лезервы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расставаться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255xxxvii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фартуке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мизинцем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сигару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внесли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очистившийся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споласкивал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бедра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грязный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ближнем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татарин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брошенному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коричневой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мускулистой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хрюкал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скуластое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звенящим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256полный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дергалась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трепетаниями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захлебывался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управившись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татарином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снимал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ощупал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перенесенного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счастливейшие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убаюкивая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ооооо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прерываемый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невозвратимых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257и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запекшеюся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рыдающем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обессилевшем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стакане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распухшими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всхлипывал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распухшие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«сострадание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»258xxxviii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бессильности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заслугу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опухлый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призраком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столпившимся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князьковым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veulent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нерасслушавший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прохрипел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осиплым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призраков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печальную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человеческую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предназначена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помрачены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совершавшегося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противуположны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отречься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восхваляемых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изувеченными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superbe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трупов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изложению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populaire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modernes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celle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vrais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securité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purement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pacifique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conservatrice»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«c’était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hasards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nouvel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horizon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nouveaux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задайте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великолепно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260allaient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dérouler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prospérité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système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européen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fondé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n’était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l’organiser»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«satisfait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j’aurais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congrès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idées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volées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réunion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eussions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traités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clerc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peuples»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«l’europe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n’eût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bientôt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véritablement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peuple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chacun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voyageant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fût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j’eus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rivières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navigables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communauté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męrs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armées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permanentes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réduites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désormais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retour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magnifique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glorieuse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j’eusse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proclamé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limites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immuables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future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défensive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agrandissement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nouveau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antinational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associé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l’empire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dictature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eût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constitutionnel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commencé»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«paris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l’envie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nations»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loisirs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ensuite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eussent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consacrés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l’apprentissage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royal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visiter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lentement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vrai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campagnard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chevaux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recevant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plaintęs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redressant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semant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monuments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bienfaits»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популярная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новейшие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здравого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миролюбивая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консервативная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благосостояния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благоденствия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европейская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конгресс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обсуживали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народами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писец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предназначенный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провидением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несвободную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passèrent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saxons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bavarois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wurtembergeois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mecklembourgeois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espagnols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italiens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napolitains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impériale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proprement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composée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hollandais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belges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rhin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piémontais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suisses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génevois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toscans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romains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brême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hambourg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comptait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parlant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l’expédition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coûta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actuelle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wilna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différentes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batailles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quatre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l’incendie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coûté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misère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l’oder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atteinte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l’intempérie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saison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kalisch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000»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судоходны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возвратясь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францию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великолепную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антинациональным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диктаторство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конституционное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посвящены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царственного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деревенская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саксонцы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баварцы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виртембергцы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мекленбургцы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неаполитанцы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голландцев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бельгийцев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пьемонтцев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швейцарцев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женевцев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262он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погибших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гессенцев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баварцев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давыдовым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урожаи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шевардина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пропитаны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нераненых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ведомые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кислотой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селитры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накрапывать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«довольно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опомнитесь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»измученным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римлян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бремена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гамбурга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«русская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нищеты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калише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263вопрос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таинственная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запотелые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расплюскивали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пострадавшей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пятнадцатилетних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завладели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двадцатитысячная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достигнута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264и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сто́ило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вдесятеро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меньших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атакующей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подхваченными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пространством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одержана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разъяренный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слабейшее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нанесенной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пятисоттысячного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наполеоновской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непонятна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непрерывного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прерывные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проистекает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софизм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состоящий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ахиллес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идущую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черепаху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черепахи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черепаха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десятую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бесконечности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задача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неразрешимою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ахиллеса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допустив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величину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восходящую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прогрессию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геометрической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прогрессии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отрасль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величинами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266сложных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рассмотрении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допуская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величины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восстановляется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исторического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вытекая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постижение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рассмотрения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чувствуем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критики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единицу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267дифференциал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интегрировать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постигновение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столетия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стремятся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торжествуют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подробную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сочувственных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завоеватели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перевороты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благовест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паровоза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клапана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268я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развертывается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развертываньи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развертыванье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влияний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жизненном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клапан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благовеста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весеннего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изучать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колокола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элементы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массами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понимания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миллионной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историками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деяний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двунадесяти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языков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ворвались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увеличивающеюся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стремительности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увеличивается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увеличению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269десятки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столкнувшись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бо́льшею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разбежавшийся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смертельно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зализывает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калужскую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ярославцем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готовиться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неслыханных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270обратном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квадратов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надвигалось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филей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привыкшие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неизбежных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воображаем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рассматриваем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мгновением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вырезается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проектов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угроз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271нам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пресерьезно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противоречит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предлагают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прискакивает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гошпиталей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допускающее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соперник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подкапывается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диаметрально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обойденный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умоляют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делавший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филях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разрешать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дриссой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шевардиным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272iii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поклонной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дорогомиловской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разбившись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невыгодах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предполагаемых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критикуя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273рассказывал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кросар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сарагоссы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стратегических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обсуждали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рассуждают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выставляя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воробьевых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274том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платову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приказание»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прозоровскому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непобедимого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s’aider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просторной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савостьянова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малаша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шестилетняя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рассаживавшихся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плоха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положиться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275кресло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покряхтывал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входившие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занавеску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мужицкого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елового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карандаши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знобило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облокотивши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смелыми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нетерпения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курчавя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входную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коновницына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малаши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совещанию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древнюю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нахмурились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276на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дедушку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голоcом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«спасенье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патриотизмом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«дедушкой»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«длиннополым»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дедушки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лукавый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дедушкой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длиннополому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277были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переводе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одобрить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опасны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удачно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перерывы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payerai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cassés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расходятся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диапазоне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палатей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ножонками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замешавшись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шмыгнула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«когда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шнейдеру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шнейдер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пухлым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сожжении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представляющийся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предсказать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беспечностью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бунтовал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богатейшие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московском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имущества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latent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органически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279«стыдно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москвы»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афишках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предположить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ужасами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берлин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обворожительными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взирая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барышнями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покинутый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деревянный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сгореть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величественное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арапами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шутихами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саратовскую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стыдил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негодное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280образà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иконы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захватывал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делаемый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отрекался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шпионов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директора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ключарева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сбирал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поощрить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громадного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сблизилась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вельможа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заявляли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tartare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romain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m’appelèrent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barbare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римлянином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жоржем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данденом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281то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пользовавшуюся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репутацией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выпутываться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иностранное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l’égoisme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cruauté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autre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sacrifie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amitiés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affections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1лицо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ingrate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sachez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intimes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conscience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écoutez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epousez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esclave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приносит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отеческие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неблагодарностью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daignez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иисусова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обворожительных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jobert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jésuite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единою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католическою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directeur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католический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алтарем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дуновения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выслушайте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рабою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удостоиваете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жобер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иезуит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коротком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блюстителем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283потом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исповедывал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католическую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голубиная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хитрости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обратив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католичество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иезуитских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учреждений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освободили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потребовала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просвечивающем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откормленный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выбритые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наслаждаясь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284ход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брачной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религиозное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кощунство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двоякого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péché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veniel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mortel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соскучившаяся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ложная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conscience2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изумлен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постановлением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простотою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колумбова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построенного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аргументов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entendons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руководители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совести3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разберем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285и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малейшие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скрытности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наивностью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петербургу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незаконного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закоснелые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замысле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поругание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интересовалось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поумнее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усумниться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неумение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ахросимова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приезжавшая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cебe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новенькое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286петербурге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шутиху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relatifs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réjouit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consultez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утративший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бескорыстным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comité2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3билибин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расплох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pensé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repensé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épousez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perdez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d’épouser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mécontentez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espèce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parenté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derniers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прослышал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комитете»3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287puis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veuve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mésaillance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épousant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j’aime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donnerais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«une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maîtresse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s’appelle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carrément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fois»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4билибин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готовящийся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divorce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предпринимаемого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священником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евангельский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лишаетесь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вдобавок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«молодец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288казалось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аргументами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неопровержимыми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bêtises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saint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dispenses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furieuse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правà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невозвратную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отпущений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289думала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«sur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hélène»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1это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оврагу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князькову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продвигавшиеся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290он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притащив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сучьев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поместились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котелок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накрошили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подразумевая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ополченный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кавардачку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кавардачок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котелке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котелком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пережевывал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кирилович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отведем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291под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прощавай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кажись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запахло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изнанкою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встрепенулись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навоза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дегтя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спокойны»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292и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«солдатом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дьявольское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внешнего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солдатом»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категория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неумолкаемо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значителен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похолодели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синевато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«рассветает»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дослушать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благодетеля»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шинелью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293были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передумывал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впечатлениями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наитруднейшее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бога»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«простота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уйдешь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владеть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сопрягать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мучащий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запрягать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будившего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секунда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разрушено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уходят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294пьер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дворах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догнавшую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шурина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васильчиков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управлении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вверенными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недовольными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беспокойными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выслать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печатную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афиша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«светлейший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закрыли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прибрать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судом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злодеем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разберемся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деревенских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кликну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рогатиной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тройчатки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екатерининскую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освятим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выздоровеют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ячмень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выдумывают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чуйке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купец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трактирщик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верещагин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изменничества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разыскивал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добрались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верещагина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недоученый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сочинил»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вспылил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этакая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ключаревым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возмущен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гамбургскую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газету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знаешь»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297говори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каторжной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купеческий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сынишка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соблазнитель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молодчик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трактире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вседержителя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prouesses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безызвестно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сооружения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здешнего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подъема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достославные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подвиги2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298из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заслуженную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ключарев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désastre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gentillesses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conseil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d’ami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décampez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entendeur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предпринимаете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выбирайтесь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299ли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jésus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поступления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формировался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300или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вытребовать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действующий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крылышком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подходило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дождется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числах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воронежской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тревожиться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301несмотря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повыехали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уговаривали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шестнадцатилетнему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крылышка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разнежничаться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обабиться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обошелся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влюбленную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рязанской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хлопотах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дорогомиловскую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высылают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302измениться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покоряться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предшествовавших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дòма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поверхностные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убегавшим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промысл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радовалась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укладке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помогали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303того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растворены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оберточная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выносившие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мужицкие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вèрхом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увязанные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перекликиваясь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разболелась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уксусными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присутствовала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фарфора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разбросанными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шарфами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304приняться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веселило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горничным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форейторы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поваренки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мавра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кузьминишна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отделилась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кибиточка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придерживать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305платок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мавре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кузьминишне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завернул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приглашениям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заворачивать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дворы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подъездам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понравились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маврой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кузьминишной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папаше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перейдем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нянюшке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полуотворенную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уксусом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гофманскими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задремавшая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306в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возвратившегося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досиделись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дворецкому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кремле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кликнет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посматривала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мужчинах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упрямое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мясницкой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питейной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конторе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пьяной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бушевавшей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конторы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переулком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307после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gobelins1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персидские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фарфором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саксонские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гобелены308и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дешевое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крышка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коверного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перекладывала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укладыванья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надавливая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васильич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нажимай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укладывались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поварскую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заворотила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мавры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кузьминишны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спущенным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вéрхом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извозчиком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309камердинер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указателя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фабричные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замешались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семинаристы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питейным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трактирам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возвышаясь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бумажки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уменьшаясь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товары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вывозили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мужицкую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бронзы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степенном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завидовали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310ростовым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притаскивались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умоляли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просьбами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заснувшую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денщиком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яркою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приютиться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распорядись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311неопределенными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закрепило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галлерею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тимофевна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барышниным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летним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снимают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набирают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наживное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галлереи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лопухиных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владимиром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саврасеньких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нетерпеливым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мамаши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313теперь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вожди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«российское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запомнил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российские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задобрить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«россия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сынов»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покачиваньем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высморкаться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юсупова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шифоньерочка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благоустроенности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шифоньерку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выдвигается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аглицким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заложенные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поссорились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315берг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недоумевающе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увезем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пристыженное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мешаю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316о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кладовые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хлопотливостью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повыползли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бронзой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гардеробную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сядет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отправили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запятке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ильич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козлы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хлопотала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317которые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неисповедимы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всемогущая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318корректура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страницы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0.004478015630065755</w:t>
            </w:r>
          </w:p>
        </w:tc>
      </w:tr>
      <w:tr>
        <w:tc>
          <w:tcPr>
            <w:tcW w:type="dxa" w:w="2880"/>
          </w:tcPr>
          <w:p>
            <w:r>
              <w:t>пятого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отличается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современного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размер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подлинника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корректура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заменен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печатному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ридикюлю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чуткая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мавру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кузьминишну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васильича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разрозненно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остававшимися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везлись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уезжавшие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кинжалами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панталонами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перепоясанные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отъездах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гайдука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ступенек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узелками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перезабудут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переделывать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ефим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тридцатилетним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319опытом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забытыми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терпеливее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захлопнулась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шкатулкой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вытягивай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дышловой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хомут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рессоры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встряхнуло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тряскую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мостовую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встревоженной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высовывалась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кудрине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поездов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башню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осматривавшая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высовываясь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наряженного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320походке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безбородым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старичком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сухаревой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безбородого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погружен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соболезнующим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321с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сраженьи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тротуар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исчезновения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баздеева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беспомощной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заглядывал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322но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площадки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прячет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патриаршие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соскользнуть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дребезжащих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трехгорную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калитке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герасим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безбородый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323макар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калошах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пробормотал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запечатан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ставень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рукописи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важнейших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примечаниями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пошуметь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герасима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крестьянское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324весь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услуживать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калошами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оборачивался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стыдливо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выпаренном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герасимом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дорогомиловскому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запружающие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переулки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напирающие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беспричинная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дорогомиловском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предместье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открывшееся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325неприятеля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удивляющая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крепнет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свежеет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сыплются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расстилалась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куполами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невиданными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архитектуры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завистливое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дальнем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безошибочно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fameuse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переводчика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occupée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i’ennemi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тучкову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свершилось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азиатский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святая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занятый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подобен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326«но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маловерных»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czars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clémence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prompte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vaincus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пощажу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деспотизма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милосердия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цивилизации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депутации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бояре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m’amène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boyards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позавтракал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депутацию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боярам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327была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богоугодных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заведений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осыпаны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бурнусе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мечети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могущий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чувствительного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etablissement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dédié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депутация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депутацией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посвященное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однакоже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328свиты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подразумеваемое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выcтрел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сигнальной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увлеченный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коллежского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пятидесятая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домирающий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обезматочивший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улей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обезматочившем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поверхностный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обезматочившего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улья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пахнет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медом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вылетают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ульях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пчеловода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329улья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шипенья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пчел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поджимающих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крыльев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разрозненные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жужжания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спиртовым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душистым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пустоты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стражей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увертливо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продолговатые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смазанные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грабительницы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ускользают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ношами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пчеловод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открывает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колодезню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вглядывается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усмиренных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тянущих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вощину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ссохшиеся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залепленного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сметенного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вощин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испражнения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полумертвые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шевелящие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неприбранные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сплошных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облепивших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сотов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греющих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детву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искусную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загажено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шныряют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украдисто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шершни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шмели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вощинами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брюжжание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гнездо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пчелу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шмеля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330пчелы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разворачивает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сидящих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блюдущих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полуживых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остовов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блюли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гнилью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шевелятся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рыбья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чешуя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выламывает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выжигает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необходимого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приличий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«moscou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déserte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événement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invraisemblable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дорогомиловского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предместья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théâtre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raté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невероятное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развязка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331xxi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москворецком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яузском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раздвоившись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украдчиво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прошныривали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боровицкие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дешевых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товарах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гостиный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гостинодворцев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пестрой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покупателей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отпирали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грабителей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сбегаться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лавкам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проходам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проскользнули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каналья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соберешь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сперлися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332двигаются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барабанщика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арки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непоколебимым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пустяк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брехать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товару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убережешь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вытолкнутый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армяке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напустился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333офицер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ошейниках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стульчиком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визжавшая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произошли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разбредаются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запружают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кабаков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пешеходов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объедки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съехавшего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игнат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казачок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мишка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подбоченившись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клавишам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дивуясь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бессовестные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толсторожий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полегоньку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постреленок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замахиваясь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смахнув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васильичу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кладовую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щеколда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отпереть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пощелкал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сочувственно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разглядывала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изорванную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стоптанные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обносился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минуточку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повременили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рогожской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свернутый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двадцатипятирублевую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ассигнацию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яузскому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затворенною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калиткой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фабричных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напруживаясь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336пьяны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поджатые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угловато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растопыривать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жилистая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засучивать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кабаке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целовальнику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фабрики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кузень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целовальник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дрался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кузнецом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кузнец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оторвался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кузнеца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расцарапывая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водил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337то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кузнецов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душегуб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отмахнувшись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набросившихся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нонче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посторонний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маросейки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сапожного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сапожников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истомленных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чуйках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мастеровой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сапожники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взаправду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увеличением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кабаку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разрешение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покажи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православные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хлынул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чтецу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афишку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протеснившегося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хмуря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дистанцию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развяжет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«искоренять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доделаем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отделаем»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чтеца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настроено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исходящий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339площадь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полицеймейстера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сжигать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выручивший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высокородие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сиятельнейшего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щадя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отъезжающие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полицеймейстером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шумным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пропадаем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пригласили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открывшимся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спокойствии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второстепенным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340оскорбленный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канапе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разбужен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maintenir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tranquillité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partir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habitants1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двоякую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патроны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запасы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обмануты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леппиха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террора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основывались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склонность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выпроводить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341не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собравшейся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привлеченной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пылкий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вращавшийся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администрации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администратору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внешними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воззваний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ёрническим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героического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эффекта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одаренными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342вопрос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жителях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патриотическую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размеры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одиноким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фальшивом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вотчинного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департамента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консистории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университета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воспитательного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викарный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смотритель»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докладывали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подготовленное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343что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болвану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владимир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надзиратель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сумасшедшего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сумасшедших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сумасшедшие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мешков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небурное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подведомственное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народонаселение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администратор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лодочкой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упирающемуся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упирается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кораблю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344заблуждение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буйная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неудержимый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случившегося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владел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populace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peuple»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plèbe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soulevee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sottise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victime»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размахивающего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народонаселения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плебеи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глупостью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жертва»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345это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умолк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вышедшему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маловерии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выбритою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крытый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арестантские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шаровары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нечищенные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кандалы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нерешительную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лисьем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ступеньку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«поставьте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брянча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кандалами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придержав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тулупчика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346несколько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устанавливался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ступеньке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сдавливающихся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исхудалое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безнадежным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изуродованное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напружилась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покраснело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обнадеженный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осрамил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ровным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взорвал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расправляйтесь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неизвестного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слышавшие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удерживали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срамит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347услыхав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наступившей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сильнейшая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взмыла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верещагиным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исказившимся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палашем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восклицание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восклицанием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натянутая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преграда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жалобный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неудержимая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заслонясь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вцепился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ревущего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рвали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348высокого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полусмерти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избитого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колыхалась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«топором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вскрики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равномерным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хрипеньем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трупа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теснился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посиневшим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измазанным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разрубленною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вытащить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изуродованные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поволокли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послушно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349повернувшись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мясницкую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hideuse»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loups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apaiser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chair»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«j’avais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devoirs»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victimes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publique»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порученной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растопчине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уполномоченном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tracée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главнокомандующего»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успокоением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publique5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отвратительна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гибнет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начертан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350для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одержимого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propos1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«верещагин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смертной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безнаказанным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faisais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злодея»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сокольничье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готовил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богадельни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выпущенных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случаем2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351шатаясь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развевающемся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сумрачное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агатовые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шафранно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внушительными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трижды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воскресну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растерзали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отдаляющийся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врезалось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«руби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ожесточившееся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тулупе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traître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яузского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352кутузов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столпившиеся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пополудни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арбата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kremlin»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изукрашенного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длинноволосого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ничево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акценту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переводчику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русcкие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засада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обстрелять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вздвиженки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расстанавливая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призыв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оружию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кутафьевским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вздвиженка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кутафья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кровопролитного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354офицер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жестянок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затрещали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заколебались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ружейный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убегали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знаменке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enlevez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трупы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«enlevez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ça»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посвятил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avaient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envahi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citadelle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s’étaient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emparés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fusils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arsenal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sabra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quelques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purgea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kremlin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présence»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3мюрату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размещаться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выкидывали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отряды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размещались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моросейке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лубянке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арсенала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изрубили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355хозяев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обезьяне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кувшина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разжимает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награбленное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прохаживающиеся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погребах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хозяйничали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сараев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конюшень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мародерство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перекличку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удобствами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356пустому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разбредается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пастбища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разбредалось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всачивались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неудержимою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стойла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надписывая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брошено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забрать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ценные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вовлекались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выбирая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обеспечиться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богатств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неизведанные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незанятые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всасывала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нальется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обильный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уничтожилось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приписывали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patriotisme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féroce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rastopchine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изуверству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сгорела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поставлена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имеются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357ли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сенатских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вероятность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деревянном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неряшливости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поджоги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поджигать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зверство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непосредственной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хозяйничать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занятая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ключей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расходившееся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квартала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358пьер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проведенных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сумасшествию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неотвязная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тогдашнем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жизненной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иосифе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алексеевиче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лживости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отпечатались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рукописях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кабалистическом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беспричинно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359защите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мелькнула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предопределено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немецкого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студента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расстрелян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привлекали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жестком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искусственному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большинством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обаятельное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наслаждению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копейку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личную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360присутствие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потеряло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сигар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неперемененное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помешательству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предприятии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будущие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мечтаниях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нанесения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«впрочем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распахнут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361на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ободрился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оробели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доверчивым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сдамся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алексеичем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жалостью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алексеич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абордаж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отнимешь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пистолетик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прикасайся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потрясая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хрипящими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затихшем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полуоткрытых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362французы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прихрамывая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bourgeois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герасиму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quartire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logement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fâchons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boutique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навыворот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отойти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кухни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363алексеича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безумного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оглушивший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blessé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аі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штукатурку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arriver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5офицер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brigand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payeras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сlements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pardonnons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traîres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милосерд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364красивое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трагически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sauvé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ramball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léger2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разочаровать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l’heure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rencontrer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compatriote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qu’allons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утащил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заряженный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accorde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emmène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виновных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demandera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рамбаля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легкого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полка3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соотечественника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позовут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365он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gigot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mouton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cuisine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apporter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добродушен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непроницаемость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incognito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offre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n’oublie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insulte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жареная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баранина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инкогнито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366смыcле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бессознательною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léger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décoré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sept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отрекомендовался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agréablement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lieu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ambulance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supérieur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porté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suffit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gentilhomme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plaît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яичница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погреба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рамбаль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причмокивая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exquis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раскраснелось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морель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кастрюлю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367он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limonade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cochon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свиной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лимонад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горлышко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chandelle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enragé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wagram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шрам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jambe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déluge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taillé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vanter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bonhomme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gagné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recommencer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bah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tenace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l’avez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crânement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payer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étions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culbuté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capucins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cartes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grenadiers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superbes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tonnerre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connait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crié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bravo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soldat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galants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368до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«galant»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d’idée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craindre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quitteraient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сангвинически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m’aviez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j’aurai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parié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parisien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комплимент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козырь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поплатиться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съел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страшны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любезны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красавицами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парижанин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talma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duschénois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sorbonne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boulevards1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предыдущего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resté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2под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добродушным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revenir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fichue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s’enterrer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l’аrmée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moujiks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civilisés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devriez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madrid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varsovie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capitales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craint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сконфуженное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générosité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justice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l’ordre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génie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j’étais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émigré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vaincu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парижанина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тальма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дюшенуа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сорбонна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бульвары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мадрид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неаполь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варшаву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370homme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empoigné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résister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spectacle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gloire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couvrait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compris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litière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lauriers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siècles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замявшись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entrée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виртембергские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вставляя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ломаные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квартиргер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зрелищем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371когда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армяк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разлетелся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прикосновеньи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насвистывая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болтовня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насвистываемая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песенка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покручиванье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оскорбительным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ним»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подергивались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colonel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wurtembourgeois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allemand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вюртембергцев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372он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l’allemand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asile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unterkunft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onterkoff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fières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bêtes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bouteille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bordeau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chauffer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tristes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aurai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situation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disposez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бутылочку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согреет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грустны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располагайте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называлось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стакана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налитой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caprices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m’aurait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dragons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l’appellions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jadis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сбирается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anciens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откровенностью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отрочество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возмужалость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имущественные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mère»4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замаслившимися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похождениях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пакостности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фортуны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капитаном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драгунов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мать»5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стаканчик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374один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заманчиво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раздуваемая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charretiers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nigauds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комбинации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уродливостей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любовнику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эпизодов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souvenirs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d’allemagne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croute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jeunes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blondes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3наконец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поляку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вверил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parisienne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движимый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sauve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извощиков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дурней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капустный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белокуры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парижанку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сердцем5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375отгоняя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«петр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узнала»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376капитан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platonique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nuages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шамкающим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масляными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видневшееся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небольшом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пожаре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умиление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нетвердыми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платоническая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377xxx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убегавшие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мытищах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загромождена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мытищ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ехавшие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избам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поужинали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разбитою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сомкнуть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мытищи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зажженные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мамоновскими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подножку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левей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полыхает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378старик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терентьич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шалава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колыхалось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грешных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терентьича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услыхавши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иззябшая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379того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столбняка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380она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разденься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зарыдать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дотрагиваясь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недлинную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переплетать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поворачивалась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простыню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зарылась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лампадка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перекоске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неумолкаемый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доносившимся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381сначала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трещание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услышала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зябла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сверчок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ступила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узкою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ступней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скрипнули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половицы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перешагнула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сырую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сеней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обхвативший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спящего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заднем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нагоревшая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грибом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изуродован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382олицетворение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влекла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загроможденной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воспаление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повреждены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ломоть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383чтоб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неудовольствию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бòльшими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припомнить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подполз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подложить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гнилого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поворачивания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384достаньте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подложите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досмотрел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нелюбимого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переворачиванье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тараканы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шелестили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образам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изголовью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нормальном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размышления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учтивое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385действовать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неотъемлемое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«счастье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материальных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бреду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шепчущий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твердивший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пити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пити»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шепчущей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воздвигалось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воздушное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иголок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лучинок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«тянется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прислушиваньем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шопоту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тараканов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статуя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сфинкса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386не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человеческою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божескою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раскаянье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сфинкс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скрипнуло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387князь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окунувшийся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прикованно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прерывным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сострадательно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прекрасны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простыней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неодетое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хватившеюся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сомнамбулка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разбудили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дальнейшего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отдыхах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ночлегах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возобновлены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тяготило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смутное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рамбалем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389оправив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кафтаном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спрятать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поясом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разряжен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кинжал»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зазубренный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подпоясав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каретный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замоскворечье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поварская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дровяной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арбат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пустынны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негородским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лагерным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толщины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страдальческого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присматривались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390что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повторенный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растерять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направлялся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задержан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подробные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обстоятельные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предупреждения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упрямо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несвойственности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природой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переулками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языки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тревожнее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незастроенному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примыкавшему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грузинского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пробудившись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391в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тропинки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сундуков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немолодая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верхними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коротенькие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платьица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салопчики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босоногая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белесую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обдергивала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бакенбардочками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картуза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унесла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истукан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детище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благословенье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приданую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дитятко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сгорело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оживившегося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проводи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обморока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никулиных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перебежала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завернула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отверстий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завыла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фатера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ненаглядная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почувствовавши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дугу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393дома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кишела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таскавшие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заваливающихся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насупливающихся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взмывающих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сплошного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сноповидного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чешуйчато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освобожденным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тяготивших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ловким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выкинувших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металлическими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ящику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promener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piailler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jardin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moutard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394est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черноглазый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chaud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4выбежав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усыпанную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скамейкой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трехлетняя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gros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mortels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ручонками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прикосновении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животному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аниски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всхлипывавшую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мокрую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припекать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толстяк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395в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загромождено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разогревшись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беготни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попадавшиеся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грузинское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армянское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тулуп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дугою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очерченными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раскиданных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пожитков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салопе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накрывавшем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продолговатыми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анферовы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бабе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николаевны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ивановы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армянам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вертлявый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одёт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подпоясанную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идиотическим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фризовый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ботфорты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армянки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бабу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закричавшую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397француз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похлопывал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сутуловатого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отбрасывая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удесятерялись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обыскивает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poignard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lieutenant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налившимися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interprête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магазина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incendiaires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prisonnier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emmenez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7около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m’apporte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простолюдина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поджигателя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уведите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з99que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flammes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бесцельная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дюронеля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поимки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поджигателей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проявившемуся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подозрительных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лавочника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семинаристов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дворового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подозрительнее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зубовском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гауптвахта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румянцева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призраками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феодоровна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благосостоянием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подведомственных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институтов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алексеевна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изволила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учреждениях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преосвященного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3образа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преподобного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угодника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почиталось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красноречия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певуче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ропотом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политическое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устыдить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заболела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украшением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лечивших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médecin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l’angine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pectorale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rivaux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reconciliés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angine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touchant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ravissante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ангина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примирились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envoyé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appartenons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différents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m’empêche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l’éstimer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неосторожный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шарлатан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informations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meilleures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miennes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ядовито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habile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intime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d’espagne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витгенштейном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pétropol7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лагерям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испанской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петрополя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renvoie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amis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égarés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route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бибилин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остроумны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воцарилось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рукопись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всемилостивейший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«первопрестольный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приемлет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блистательную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благословен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грядый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дерзкий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наглый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голиаф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дружеские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заблудшиеся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варшавская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6«пусть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обносит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смертоносные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сразит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кровожаждущей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гордыни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насладиться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лицезрением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небесам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всесильный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оправдалось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вызван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воздана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низложении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группируются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7частного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тучков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кутайсов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печальная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здешнем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сгруппировалась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кутайсова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пророка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превозносили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protégé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скоропостижно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выговаривать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припадка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d’espagne2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мучимая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выписанного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испанской8могли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visites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condoléance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восхваляемом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«адъютант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содрогнется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отечества»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волконским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ярославль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извещение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усугубляет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соболезнования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9узнать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решимости»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quoique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étranger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растроганным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gracieux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souverain2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éclairaient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3хотя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chagrin4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m’apportez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l’abandon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livré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battre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cendres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повелитель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10laissée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exige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sacrifices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soumettre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volontés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michaud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voyant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abandonner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aperçu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découragement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2увидав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permettrez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franchement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loyal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l’éxige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cachez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jusqu’au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exception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crainte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épouvantable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affrayante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пламенем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покидавшую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упадка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всемилостивого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laisseront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abattre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craignent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persuader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paix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brûlent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combattre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уполномоченный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sacrifice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devoués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4государь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retournez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выпрямляясь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braves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sujets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n’aurais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mettrai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paysans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j’userai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ressource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pensent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decrets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кроткие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dinastie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dût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ancêtres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épuisé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laisserai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croître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barbe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jusqu’ici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j’irai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жертвой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возвращайтесь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храбрецам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12manger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pommes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signer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apprécier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n’oubliez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rappellerons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ensemble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trompera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торжественную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entousiasmé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venait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d’entendre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изобразил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уполномоченным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династия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истощив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подписывает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13поднималось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погибелью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отчаяньи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самопожертвованием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мамонова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поумничать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пытается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поражается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бесплодностью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ополченских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оплакивали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пожарище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14а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матрешке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маркитантке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комплектуют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мудрено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сокрушения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назначении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командировку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фуражировками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подвозами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пасущимся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станционные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польщены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барышника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запросто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перекладную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воронеже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коверной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запеканки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венгерского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жеребцов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ремонта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пообедав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лишнего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расцеловавшись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отвратительной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надушившись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вальсы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экосезы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губернская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16всегда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размашистость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трын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пошлый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собранное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воронежа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соперничать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георгиевским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ремонтером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благовоспитанным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опьянившее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всеобщего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льстившиеся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служанки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неисчерпаемое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молоденьких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кокетничали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захлопотали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остепенить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«nicolas»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17своею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genre1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голубоглазую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блондинку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развеселившихся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сотворены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заговорщически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безгранична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веселому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солиднее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несходящею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изогнувшись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блондинкой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мифологические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комплименты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натянутых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кичкирами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блондинке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божественную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кораллы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белизна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18муж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губернаторша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неодобрительным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poстову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мальвинцева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племянницы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болконскую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теткой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старухе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бездетная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прищурилась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расспросив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откланивался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мальвинцевой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упоминании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19отходя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пухленькую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губернаторше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сосватаю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обидевшись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напрашиваюсь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blonde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препровождение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сватать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губернаторшей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сядем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необъяснимой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белокурою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неспособною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глубоком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22иногда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плёрёзы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незаслуженно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поздороваться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кокетка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маневрировать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зажигается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росписного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резного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23с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поражающею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стенках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художественная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недовольная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заговаривала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несчастиях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несвойственною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наблюдательностью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приготавливал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визита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24значение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архиерея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попыткой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смиренным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подлости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руководивших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барышнях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примеривал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супружеской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ребятишки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служебною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выстоял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клиросом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профилю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погруженная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губернаторши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соболезнует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26едва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смертельна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покончил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нынешняя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27чертах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неотразимую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«чудная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игрушечное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«видно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безвыходного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сдвинет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сахаром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28давно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лезешь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заспанным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кульер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побледнело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раскрылись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неразрешимым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облагодетельствовало»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описывались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29графиня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осуществлением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растроганная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пожертвовав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отплатила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истерически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самопожертвованья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30сознавала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облагодетельствовали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нуждавшейся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заставлявшей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выростать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тяготившие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полюбят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вмешательства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троицкой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лавре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дневку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беседуя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давнишних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вкладчиков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31соня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ухода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настоятеля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расплакалась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поплакав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полуотворенной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убеждаясь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таинственность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предсказания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николиньке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дрогнувшим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мольба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непримиримую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33соня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размягчена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гаданья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великодушного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отуманивали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гауптвахте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мужицком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мародером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конвойными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содержащихся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задумчивый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изъяснялся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подозрительными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отдельная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понадобилась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содержавшиеся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содержащиеся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34поджигательство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превышающею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подсудимыми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желобка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подсудимого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удовлетворяло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желобок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подсудимый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уловка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трагичностью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оскорбляемой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35ему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крымский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купеческого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вторичный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допрос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тяжёлые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пленным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списком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n’avoue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караульному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гауптвахты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пожарищам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кварталов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неразрушенный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новодевичьего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36праздник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пожарища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разорено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гнездом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конвоировали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перекликая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допросе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написанною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щепкой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щербатова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экмюльский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вводить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стеклянную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37справлялся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промедления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прищурил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рассчитанным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espion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раскатом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militionnaire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besouhof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prouvera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mentez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милиции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докажет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лжете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38даву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перечувствовали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приподнявшего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нумерами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застрелил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prouverez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vérité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сообщенном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застегиваться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девичьему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бессмыслия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передвигал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докажете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допрашивали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стремлениями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надеждами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выкопанною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полукругом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наполеоновских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строя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эполетами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столбу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барабанов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оторвалась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соображать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мохнатый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мускулистый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приплюснутым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откормленным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окладистою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фабричный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40офицер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шеренги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преступникам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подбитый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чесал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показавшиеся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блеснуло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возраставшим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дотронулись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почесывал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прислонили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завалился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веревках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42которым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лопатины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сыпались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отгонял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засыпана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свалившемся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втащил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apprendra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incendier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подсудимых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военнопленных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43вверху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обгорелых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хотевшими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выдернута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пружина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благоустройство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источником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развалины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переговаривавшимися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смеявшимися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убийц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44по̀та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присмотревшись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заинтересовало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размотав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бечевки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завязана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бечевку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замедления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колушки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изголовье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благоустроенном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певучем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соколик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тужи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певучею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шельма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собаченку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прыгавшую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завернуто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тряпке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картошек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похлебка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картошки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важнеющие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45пьер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картошку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расстреляли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судили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дожевывая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капусту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гложе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пропадае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0.006985704382902578</w:t>
            </w:r>
          </w:p>
        </w:tc>
      </w:tr>
      <w:tr>
        <w:tc>
          <w:tcPr>
            <w:tcW w:type="dxa" w:w="2880"/>
          </w:tcPr>
          <w:p>
            <w:r>
              <w:t>божьим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вотчины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платон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сумы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вотчина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христьяне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сторожу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изменяющимся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побывку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заработках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платона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забрили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внучата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кланяйтесь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бредне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вытащишь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иисус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никола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угодник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фрола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лавра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47господи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камушком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калачиком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скота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свернулась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разрушенный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незыблемых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олицетворением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круглого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подтвердилось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веревкою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приятная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нежные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платону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48рассказам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полукругами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гибкости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певучий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непосредственности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неотразимая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«положи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калачиком»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встряхнулся»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встряхнуться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потянуться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заунывные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«христианского»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противоположное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украшая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пословицами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благообразия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клонившиеся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благообразие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привязанностей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«родимая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березанька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тошненько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ярославле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отговариванья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уведомлял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гайдук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окольный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липецк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неимению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рязани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51ее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ярославлю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нераздельною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мешало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душевное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крайних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52андрей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ростовские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бронникова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недалече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положении»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семилетнего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николушку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радовавшегося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откидываемые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взбежала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1несмотря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53но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поместимся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затерянным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досадовала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стремительные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вбегающую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54ту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беспредельной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уродливые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55с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горячечного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антонова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гноиться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нагноения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нагноение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лихорадка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рыданья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смягчение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андрюши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56беличьем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отросшие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оробела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враждебном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отчужденность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чуткий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несвязный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полюбилась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содрогнувшимся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58голосом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плакавшего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«птицы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небесные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59дня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способностями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вышедшей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задумчивыми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приподнятая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чередовалась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вечному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непостижимому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ощутительно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бытия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неведомое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волчком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60вечной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полубреда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вдумывался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одержала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неведомым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выучилась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вяжут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сталкивающиеся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клубок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изогнулась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вздохнуть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«могло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перегнулась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светящиеся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источнику»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односторонне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ненужном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припоминает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исчезать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задвинуть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63ее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мучительный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подползает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ухватывается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неловки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надавливаемая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затворяется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надавило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сверхъестественные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пробуждение»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освобождение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легкость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несомненные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пробуждение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сновидения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содрогались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64сами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исповедывали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причастили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прощаться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благословил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оставляемого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приложилась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обмытое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разрывавшего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благоговейного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65часть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недоступна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совокупность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вникнувши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хватается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первобытным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сближением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планеты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планет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единственной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нащупываемые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66вполне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отрешились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утвержденности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эпизодом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тарутинскому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пахрой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гениального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подвига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фланговом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глубокомысленное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изобретение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погубившее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глубокомыслие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калужской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умозаключениями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маневре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спасительность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маневра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пагубность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предшествующих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пагубным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улучшаться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67русских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десятою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изучающие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никакому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маневр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цельности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вытекал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преобладающею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разумевшееся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нижегородской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заведывавшим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тульской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первозимье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уклонения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тульскую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подольска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68мысли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калуге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диференциальных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обильнее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указывалось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калуги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откатывавшийся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толчков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69как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отбежавший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притаился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обличитель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лористона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koutouzov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j’envoie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près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entretenir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objets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intéressants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ajoute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lorsqu’il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exprimera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particulière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considération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n’étant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qu’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octobre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1«je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maudit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postérité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regardait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moteur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quelconque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actuel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nation»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сохранении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священным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проклят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зачинщика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70в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тарутиным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изменение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изобилие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комплектование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рекрутами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возникающее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возбуждаемая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возникшее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отразилось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шипение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курантов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управлялась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подробный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диверсии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71долженствовавшие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преобразовался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сочетаниях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подкапываниях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скрещиваясь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перепутываясь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тарутинского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рапорты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предпринято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первопрестольной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рапортам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серпухов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отрядом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тула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владимирской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раздробил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находящиеся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значительны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наступательно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вероятностью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72что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обстоятельствами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заставя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отвратить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вверенною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награждать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ослабнет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усердия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воинские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предводительствуемых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предвещают»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шаповалов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разъезде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подстреленным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предосторожностей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хорунжий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разсказ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расспросили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казачьи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посоветовать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73известие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окончательную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зашипели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предполагаемое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незакрытом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«die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marschirt1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marschirt2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уничтожали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диспозициях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диспозициям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экземпляров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важностью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идет2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идет74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промедление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наскоро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перекусил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милорадовичу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кикина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ечкине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казачий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ечкину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плясовой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солдатской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олузях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присвистом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торбаном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буфете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расстегнутых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сюртуках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выделывал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75ермолову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кавалергардскому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дряхлый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леташевки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наступающие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водопой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присмотрелся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«ошибка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подштанниках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выступлении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вылезши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эйхен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побагровел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эйхена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площадными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76страдание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«напрасно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мальчишкой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надсмеяться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телесного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страдальческими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неудавшееся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чернолиловатыми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бренчанье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запретили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стромиловой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задремавшего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перебежчика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77всех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живьем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посоветовался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унтером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червонцев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грековым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брезжить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затеяно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обманчиво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догоравших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зоркого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выхватить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воротить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78и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распределились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урааааа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спросонков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добычи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0.02633073190478664</w:t>
            </w:r>
          </w:p>
        </w:tc>
      </w:tr>
      <w:tr>
        <w:tc>
          <w:tcPr>
            <w:tcW w:type="dxa" w:w="2880"/>
          </w:tcPr>
          <w:p>
            <w:r>
              <w:t>поделить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добычу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покричать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опоминаться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marschirt»1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опоздавших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вышедшие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проскакавшие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опоздали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махнули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идет79пользы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багговута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багговут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путаницей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серенькой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80батальона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предупрежденный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наступленье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opлова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алмазный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алмазы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распорядители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81этого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кратчайшее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механике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диагональю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параллелограмма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определенному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изгнание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истребление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несообразностей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целесообразный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наполеоновское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несметными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82выговорить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заготовить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пагубнее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зимовать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новгород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севернее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гарнизон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ярославца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искусные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стратегики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несомненностью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83больше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законами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ложно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оправдали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изумительна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египте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действительна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осады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заплатили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исходят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смущают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себастиани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рассылает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ограбленного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яковлева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знающего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тутолминым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юридическом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административном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дарована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учрежден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муниципалитет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обнародовано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«жители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«несчастия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непослушание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безопасность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отеческая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администрация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пещись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«городовая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комиссаров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полицмейстеров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исповедания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беспрепятственно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сограждане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жилища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следуемые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85старания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претерпели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постыдная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дерзнут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напоследок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сохранены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справедливейшего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монархов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восстановите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опровергнуть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зломыслящих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повинуйтесь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гражданским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перестанут»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maraude1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заготовления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обеспечена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ramener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popes2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провозглашение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мастеровые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рабочие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земледельцы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неосновательный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убежищ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насильствие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собственности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ослушиваются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семействам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благотворительным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ремесленники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трудолюбивые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рукоделиям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мародерствовать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попов86домы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охранительные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лабазы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привозить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обеспечить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припасы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лабазах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требуемую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справедливую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повезти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препятствовать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еженедельно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субботам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возвратном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препятствия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восстановления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благополучию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стопам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поднятия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благотворительности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доблести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венценосцев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сыновнее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монарха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воспитательный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87облобызать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сиротам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красноречивому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тьера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сделанными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relevant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l’emploi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distribuer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secours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incendiés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vivres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précieux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donnés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étrangers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plupart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aima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fournir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l’argent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àfin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fournissent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dehors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distributer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roubles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papiers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строгих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взысканиях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затрогивали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циферблата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imaginé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admirable2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полемику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mosquée3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взорван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пособия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погоревшим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изобретал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удивительного3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88преследование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озабочивало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яковлевым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муниципалитета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принесло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участвовавшим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муниципалитете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сохранившим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устроенное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результатов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найденные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попробовали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prêtre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j’avais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découvert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invité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nettoyé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fermé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l’égise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enfoncer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cadenas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déchirer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commettre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désordres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трудолюбивым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ремесленникам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трудолюбивых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ремесленников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провозглашением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познякова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актеры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ограблены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89благотворительность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желаемых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собиравших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грабежи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«грабежи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позволяют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arrondissement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continue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proie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d’arracher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réfugiés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souterrains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réfocité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blesser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exemples»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«rien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permettent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piller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octobre»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vol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continuent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bande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district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arrêter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1«император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соболезнованием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охранять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долженствующие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подчиненности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грабежу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довольствуются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отнимают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попрятавшихся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подвалы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наносят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90до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ослушание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унизились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vivement»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«que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défenses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réiterées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besoins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fenêtres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1войско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распадалось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гибло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требовало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загромождавший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уничтожения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предсмертных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ускоряет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церемониймейстер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91делал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невыгодному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вырезанная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руководящею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тесемочки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лиловою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собаченкой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вертевшеюся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принадлежала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ничья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сказочник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фемгалкой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непринадлежание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лиловую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панашем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кругло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лапах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взвизгивая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соломенкой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продранной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веревочками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щиколках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каратаева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кафтана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обросли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вшами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курчавились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шапкою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92и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распущенность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подобранностью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заморозками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крепительною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чувствовавшегося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тончайшими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вырезывалось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прозрачном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полуобгорелого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темнозелеными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сирени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загаженный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soleil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kiril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printemps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93к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соколов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капралу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tournée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2капитан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thomas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disait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l’instruction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entend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études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celà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l’affaire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поболтав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усмирить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капралом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толк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учился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просвещение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благовоспитанных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94он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platoche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сапожный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мочалочкой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круглее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миловиднее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уговорец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сшитую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преодолев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мундиром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просунув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швальня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струмента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toile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платош2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95улыбаясь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вмешиваясь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остатках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подверточки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обрезков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gardez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обрезки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нехристи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таровата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неподатлива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платош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96прежде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филантропии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рассеянии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каратаеве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вычисления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посрамлено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горечи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иронии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несомненным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наслажденье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97говорить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избыток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бо̀льшая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неразрешимо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свободе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купола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морозную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заиграло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возрастало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подобранности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гвозди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98для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пренебрежение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удобствам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пересыпаемый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ругательствами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перекатывался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подпоясаны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выкатившимися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поносом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сшитые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цибика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подшивки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снаружи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застегнутыми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чешуями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99капрал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затворить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заглушающем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безучастную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умерщвлять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увещаниями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затеснились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filеz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filez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напрасна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приговаривать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проходите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драм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недоверчивостью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отчужденностью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пользующийся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пазухой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нѐкуда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заговаривал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успеют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комиссариатской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комиссариатским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толкаетесь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хамовники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омерзения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вымазали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видевших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стоймя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вымазанный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сажей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конвойных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разогнали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тесаками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переулкам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хамовников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ехавшими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магазинам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перемешанного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калужская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нескучного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богарне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дьяволы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102шагов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стеснялись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замоскворецкие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калужскою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обгорелого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влезли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стервецы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навьючился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сундуках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подрались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дождешься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вензелях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ребеночком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колясках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хамовниках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разряженные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нарумяненные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пискливыми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103поезд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выплывали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оскаливались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перебрасывались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конвойный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втеснился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ночлегу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пробила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дышлом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сбежались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конвойные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мясная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кониною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дружелюбные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пересчитывании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104один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отговорку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пристреливать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роковая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выростала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поужинал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похлебкою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ржаной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лошадиным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ухудшающемуся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сероватой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отпряженной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бессмертную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105душу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шумевший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нескончаемый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бивак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зовущая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загороженный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означенным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лористоном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дорохова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ходившего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фоминском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состоят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брусье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отделенная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фоминское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скромный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106полками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непроницательным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малаховских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пароксизме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пропорции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нерешительный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непроницательный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дохтурове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ярославец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умолчание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понимающего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треплется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устройства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передаточная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шестерня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существеннейших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фоминского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аристове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судорожном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107и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фигнера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сеславина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сеславин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аристово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боровска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боровску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усмотрению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болховитинов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словесное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леташевке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плетневом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«главный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спят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денщицкий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ощупанную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петровича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разбуженный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больнешенек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проклятый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засунешь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ощупывал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загорелись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подсвечника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обгладывавшие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размазывал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единогласно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укрытому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разбудят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воспаленными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109вздрогнул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шерстяных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земляной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причесав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внесенный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барклаев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раевских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ермоловых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милорадовичей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способностей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шестерен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неприятной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влиятельных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ножах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110жившему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изуродованную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присматриваясь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переписывавшийся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богатыри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яблока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сорвешь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набьешь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неразъясненный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бертелеми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добьешся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»неразрешенный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111головой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медынь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юхнов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одиннадцати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выступлению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шестидесятилетнею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staël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романов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переписка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112предвиденная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болховитинова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щурил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зрячий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болховитинову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распахнувшуюся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сщурилось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черневшему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113только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гибнущим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малоярославцу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тарутино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малоярославец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полуденные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неизбежные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стоптавшая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химические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разложения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предводителями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малоярославце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простодушного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сознаваемой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114время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hourra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шнырявшие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добыча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поворотливости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мутоном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действовавшие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обетованной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обетованная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конечной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ночлега»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императорское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115отдыха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заслоняет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отдельном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увеличиваются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пошедших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конечная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правианту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физическом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атомы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государством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увлекала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механическое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116тепла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отрезать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полонить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противодействовать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загораживанье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бесчеловечное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добиванье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старческой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клеветали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куражились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конверте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опрокинули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уменьшается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политическая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поссорившись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существенные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увеличения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одержало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увеличились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ущерб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побежденному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времен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служат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118лишается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самостоятельное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существовать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наполеоновская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лазейка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непродолжительного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выигранное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окрестные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119представим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поединок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фехтовального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фехтование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ворочать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воодушевленный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фехтовальщик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фехтования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переимка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транспортов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поднятую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неисполнении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quarte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tierce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искусное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prime1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целесообразностью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гвоздила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отсалютовав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эфесом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великодушному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победителю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гвоздит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осязательных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жмущихся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нападают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гверильясы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непогрешимое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тактическому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атакующий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успешная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противоречие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тождественною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числительностию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1говоря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боевые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одолевают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121отношению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скорость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множителя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геометрическом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вооружении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подстановление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героям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властей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отыщем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большее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составляющих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наибольшее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поставят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наивыгоднейшие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множитель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признаем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уравнениями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пятнадцатью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122человеками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остатка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уничтожились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уравнение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уравнения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достигаемой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упадок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раздробляются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принуждении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отсталые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фуражиры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побивавшими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загрызают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забеглую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давыдов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123правил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узаконения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давыдова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учреждаться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партизаны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иссохшего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перенимавшие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штабами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сборные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василиса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партизанской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окруженными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расседлывая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высматривавшие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лазившие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примыкавшим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124это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небольшою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отрядных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доблестного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уведомляя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микулиной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шамшевой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микулина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шамшеву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отдалявшиеся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испугав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шамшева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караулке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побить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покажутся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125впереди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исследовать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транспорте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утреннее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мальчишку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отсталый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встревожить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шамшево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щербатого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квартирьеров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припускал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крупный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подтянутыми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папахе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струилась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поджимавшая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исхудавшее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эсаул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сотрудник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ловайский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белолицый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узкими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самодовольным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посадке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эсаула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126удобно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увеличенное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двойною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промокший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мужичок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проводник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киргизской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продранными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везя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пошевеливал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раскиснувшей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изъезженной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рыжие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гнедые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смокшихся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склизко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раскисло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нахохлившись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отогревать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подтекавшую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казачьих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пням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сучьям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толкнула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забрызгав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«едва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рискованно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127из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партизанов»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растрепанный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распечатывать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эсаулу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комаровым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официальность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озабоченное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феоклитыч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эсаулом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панталон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поправлял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взбившиеся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высокоблагородия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высокоблагородии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караулки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направлено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мужику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129v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скинувшего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полубугром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бугру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колодцев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колеблющемся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выдиравшихся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повозках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озябшие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болотами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заедете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увязишь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забелелся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дружный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полугоре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болотам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щуря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булдыхнулся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четвереньках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бежавшие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пластун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щербатый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покровского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гжатью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старосты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забредали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миродеры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131велел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похвалив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оробев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миродеров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зачислил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мушкетон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блох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перекусывая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раскалывал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выстрагивал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исключительное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ободрать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меренина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скрючило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132казаки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мотающимися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отвисшими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зорьке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вывернутые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133лаптях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поаккуратнее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навернись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сгреб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загалдит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шпажками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стречка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растянулась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глупую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одежонка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плохенькая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грубиян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анаральский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зна̀ком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заберете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всыплю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позатемняет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овладевший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кольнуло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подбодриться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вяземском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возбужденном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когo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135чтобы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дрянь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полутьме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прилаживавшие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шалашики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поляне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овраге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баранину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устраивавшие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фляжке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душистую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восторженном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федорович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хотевшему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баранины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похвалил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изюм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косточек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фунтов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изюму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кушайте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кофейник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кремни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кремней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дешево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заврался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барабанщике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покормили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кремнях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«спросить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vincent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bosse1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венсан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босс137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переделали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переделках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молоденьком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висеня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весенний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передающиеся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мальченок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шустрый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manger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n’ayez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барабанщику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переминаясь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избушку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138viii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подбадривался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чекмень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чудотворца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носивший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персидский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чопорного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петлице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присылку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возьмете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росписки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молоденькому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графчику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помрут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побьют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рыцарством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осинку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заспорил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послушаюсь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140его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лазаря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удержите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съехав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сопровождавшим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«qui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lanciers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укорачивая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часового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d’ordre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ronde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sentinelles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demandent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жерар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объезжает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отзыва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посторонившегося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фермы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господскую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пылавшему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шомполом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cuire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lapins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clément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сладишь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142долохов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безопасна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brigands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trainer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cadavres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vaudrait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canaille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укутавшись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«подадут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bonsoir4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сволочь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143садился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вздремнем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шалашей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144избушкой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догоравший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шепчущиеся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храпел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оседланные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карабахом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малороссийская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послужим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лихачев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пистолетах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затупи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бруска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145долго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наточить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отбитой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натачивает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чашкой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пещера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чудовища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башне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долетишь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вершинами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146капли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заржали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ожиг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свистела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натачиваемая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гимн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музыкален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мотивы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инструмент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скрипку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чище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мотива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начинавшим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третьим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затрепетали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слаживаться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разбегаться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инструментов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радостнее»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равномерном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победным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вжиг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147что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лихачева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хранцуза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распластаете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хвостов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водянистый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целковый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лихачеву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шашку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отвязывали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подпруги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окликнув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подтянули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предрассветном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разбранив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переезда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светлеть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148с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поскакавших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зеленоватым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149«в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ураааа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шлепнувшие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вскакали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тлевший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уперлась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задергались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переговоривши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шпаге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безжизненное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выговаривание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запачканное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побледневшее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собачий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150xii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сухарями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жюно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конвоируемого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вестфальцами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сборища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кавалерийское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депо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отдельное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разграблены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сборищ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151и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конвоирующих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карауле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горестном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ухудшить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дорогобуже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заперев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подкопались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расстреляны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введенный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кривоногою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привалах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излишка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несвободен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152который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завернулся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остужая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растрепалась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заструпелые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селитренный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болячки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разогрелся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жизненности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вложенную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подобную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спасительному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клапану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паровиках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превышает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норму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пристреливали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слабел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подвергнуться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независимее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скользкой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неровности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153свои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лиловый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кривоногий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лошадиного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степенях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подпускали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расчистит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непродолжительною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загибал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тончайшее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озябнув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потухшего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лихорадочного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154пьер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богобоязненно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семьей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поехавшем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макарью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найден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зарезанным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выдернув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каторгу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каторге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соберись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каторжные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загубил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поджог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миленькие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губил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акромя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оделял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сыскал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пропадаешь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безвинно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ребятушки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голова̀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христа»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«старичок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155богу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грешны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горючьми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слезьми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соколик»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объявился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убийца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жальче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плачется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доходило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разыскивать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places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столкнули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156заметную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каретой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сошлось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шинельке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безвинном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подернутыми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слезою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вычисление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дымящееся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высушивая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костре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«экая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157так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шамшеве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«жизнь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самосознания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блаженнее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безвинности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страданий»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«каратаев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преподавал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«постой»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глобус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прежде»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расшириться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всплывает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оттолкнувший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жарил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шомпол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жилистые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засученные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насупленными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вглядевшись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выстреле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красавицей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балконе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купаньи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жидком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восходом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обезоруженных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сапогам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стеклянным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папаху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изжаривающихся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награбленным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0.12413059326542274</w:t>
            </w:r>
          </w:p>
        </w:tc>
      </w:tr>
      <w:tr>
        <w:tc>
          <w:tcPr>
            <w:tcW w:type="dxa" w:w="2880"/>
          </w:tcPr>
          <w:p>
            <w:r>
              <w:t>выбыло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последующие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160от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заграждения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d’armée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d’observer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passages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presque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débandées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suivent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proportion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quart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marchent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isolément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directions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l’espérance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subsistanses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débarrasser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discipline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regardent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doivent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refaire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remarqué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jettent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cartuches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etaleurs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l’interêt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ultérieures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rallie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commençant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combattans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demontés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bagages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inutiles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matériel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l’artillerie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actuelles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subsistances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nécessaires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exténués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faim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fatigue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bivacs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augmentant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prête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prompt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remède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combat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verstes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smolensk»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осмотренных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разброде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пропитание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безоружных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соразмерности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изнурены161ввалившись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обетованною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разграблено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соблюдали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давнишние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«sire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d’ekmuhl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nȃples2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исполнялось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исполняться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двоюродными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расплачиваться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звонит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ловящего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наполеоновские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язычок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колокольчика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усталостью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бедственное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усиливается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предотвращения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расписание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162при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приблизительного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четырехдневной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оршу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пробитому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взрыванием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украдучись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оршы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163играя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потонули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историкам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приписывающим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параллельная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ненужное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глубокомысленным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описывается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готовится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состоящее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пробрался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степенью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эластичные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явно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справедливостью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«grand»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grand»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гибнущих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«du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sublime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sublime2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неизмеримого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мерой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неудовлетворенности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величественное3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шаг4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165французы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окружавшее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тормасов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чичагов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предназначавшаяся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превосходных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неосновательно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постыдным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победоносным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166обязательна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лирические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очищению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противоречия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изучающими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реляциям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достижение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расстроенная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загораживания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maistre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корпусам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забранные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глубокомысленный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167наполеона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огородника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выгоняя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потоптавшую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скотину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забежал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потоптанных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отрезывание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равнялась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парализировать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инерции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бо̀льшие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ласточку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одинаковая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напрягли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168пятьдесят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неполным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градусах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занимательными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госпиталям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могилам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подлежит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изучению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рапортов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прямое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непосредственное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отрезывания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169цель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кнут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бегущее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погонщик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ощущаемого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физическая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убивает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залечивается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нависшего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болезненных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прикосновений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проехавший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неискреннего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оскорблением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нарушало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необходимую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незамолкшему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страшному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упоминания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упоминание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беспрестанные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невозможна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независимой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опекунши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воспитательницы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вздвиженский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небольших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уединенного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поверяла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племяннике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физических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врачей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покинутою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172марьей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переминая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непосильным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шерстяном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далекою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невероятною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вспрыгивает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ужасно»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мученье»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173тогда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совсем»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согласилась»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«ужасно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счастие»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ожесточенным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застилалось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сдвинув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незанятым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174ii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отчуждения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будничны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разразился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судорожными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всхлипываниями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исказившими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мягкое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электрический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запрета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175себя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расстегивала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щекоча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непривычною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налитыми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бессильной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похорошел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отложила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безвыходно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кормила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ласкающий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залечиться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оторвала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пятидесятилетнею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полумертвою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закрывается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сошедшеюся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выпирающею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сблизило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надорвали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ознобе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постарайся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«похожа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прекрасная»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бо̀льшее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порознь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сильнейшее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отворачивавшаяся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непонятную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самоотвержение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178молодости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худобу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заглядывалась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кликнула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непроницаемым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укорениться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дальнейшее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179и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измучены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пятидесяти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кратчайшему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перерезывать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зигзаги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передвижениях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уменьшить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временно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180кутузов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полушубков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полуголодными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наилучших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опрокидывать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наталкивались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пагубного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сберечь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евгений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расстреливал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«chevalier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reproche»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напряжений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обмороженных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закоченевших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маршальским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жезлом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сожалели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увлекаемые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страстями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слепыми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полотняных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подкуплен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иностранцы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развратным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неопределенным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полезною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написанной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высочайшему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вильсона2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182придворный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лжец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1такова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ничтожнейшее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волею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поставило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пирамид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дочерям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богдановича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характеристика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неудовлетворительности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красненских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183с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бестолковой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пренебрегавший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неоднократно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изустно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рапортах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донесениях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лористону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вяземское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красненское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184немилость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бесполезна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напрячь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облегчая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девиз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облекая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беспримерную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утверждает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настаивает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прозрения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скромная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185эта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улечься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лживую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красненского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рассылок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переведена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шушукающих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отогреваясь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гудела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отпряженных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ваточной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горбом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сутуловых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щурился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изуродованы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отмороженными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гноившиеся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злобном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186кутузов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раздумчиво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сло̀ва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преображенским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воцарившейся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выговариваемые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засветился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187человек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потерпите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выпроводим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отдохнем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хохотавших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расстроива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смерклось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выясняться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чернолиловое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мушкатерский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квартиргеры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многочленное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ло̀говища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тесаков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возилась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растаскивая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плетень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налегни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раскачивалось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запорошенное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нижние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напиравшими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рочаг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бархатно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строфы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вскрикнули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«уууу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пыхтенье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подсоби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пригодимся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189шестой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сажень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надавя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пыхтевших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начальственный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матершинники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разодрал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раскровянил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смеющийся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умеряя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бесцельными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притоптанному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тесаки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пригораживались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амуниция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притащенный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осьмою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севера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выпаривая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190viii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невообразимо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унылое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осьмой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пригородившей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запропал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щурившийся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отодвигавшийся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ворона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повелевал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зашипело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придвинувшись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закурили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подперся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озябшими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подметки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отлетят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плясуна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191плясун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болтавшуюся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обрывок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обвертывать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отпустят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досчитали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зазнобишь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зазнобил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востроносенький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похудает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мо̀чи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фельдфебелю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одолела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отстанешь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плясун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разворочали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набраны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«чьей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белизне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можайским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192как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страженья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почитай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протухли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червях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обвяжемся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отворотя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мо́чи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должно̀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дён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волко̀в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помянуть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позавчера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прикинется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улетит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положенья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киселев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изловимши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млечный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урожайному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дровец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погреешь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замерзла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устанавливающегося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грохочут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куражный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бяда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отягченные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инеем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хряск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ведмедь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ослабевшим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коренастый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обвязанный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подстелили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194стон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отогреть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рамбалю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пошатнулся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пошутившему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склонился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слезившимися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шубёнку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захмелев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перерывающимся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перейму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henri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vaillant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2пропел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виварикà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серувару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сидяблякà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генрих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triple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залетаев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оттопырив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летриптала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детравагала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уворачиваясь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кореню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звездно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разыгрались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таинственном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промежуточных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196писали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претерпеваемые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сгруппировались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трагическое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стратегическую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западню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березинская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березинской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гибельны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ложность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отрезыванья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безоружные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мерзлую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197войско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совокупного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совокупное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березинского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подтрунивание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докладывая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подмигивали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нèчего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глубокомыслия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бродяг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витгенштейна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сплетня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доносившему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198высокопревосходительство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калугу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неудовольствии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сыграна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уцелевшей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погрузился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кипевшие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отрезывателей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опрокидывателей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облагодетельствованным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турцией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199заключения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зàмка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флотском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вицмундире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кортиком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строевой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рапорт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чичагова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взводимые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чичаговым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борисове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voudriez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dîners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рассеянной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зàмку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подскакавший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дожидавшемуся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швейцарской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захотели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200парадной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регалиями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шарфом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перекачиваясь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пролетевшая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подскакивающие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подбодрившись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заискивающим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задушевной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зàмок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вещицей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201взял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соблюдалось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екатерининской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«старый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комедиант»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улучшить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населений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тормозом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барклае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переформировался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202ему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постепенно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казенную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требовавшийся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побуждениями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освобождена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испытанных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заболел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орле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желчная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горячка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лечили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дождливую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203физическую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тревожившее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расспрашивавших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сообщивший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терентия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живя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ельце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освобождении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отнимет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неотъемлемой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присущей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излишком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обставлялась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внешнею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204подвигали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накрытый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бульоном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искомая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словà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непосредственным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бесконечен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архитектоне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искомое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напрягать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житейское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вооружался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умственною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зрительною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туманной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филантропия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наслаждаться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205созерцанием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созерцал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спадет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теперешним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сморщивши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отстоящего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всматривался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неблагодарность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заискивал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206расположения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боевую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докапывался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вкрасться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терентием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терентий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пожелав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дружелюбия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навещавший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драгоценна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страждущего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засиживался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207над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домашнюю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sacrilège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vôtre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пострадавшие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продовольственной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заявлениями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encroutez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вилларского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службой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опускаетесь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208что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административные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разубедить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кроткую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денежный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безвыходные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обманщики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касающемся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неизвестным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денежным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приложением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заявившего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отсылки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209отказал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нуждался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утвердившегося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невозобновлении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стóил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главноуправляющего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возобновлять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ежегодно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разоренья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январе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савельич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понравившийся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210смотритель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поддерживала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сталкиваются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догоняют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рассыпанных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муравьев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бесчисленности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копышущихся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насекомых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неразрушимого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невещественного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побуждения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стремившихся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дикие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превосходящей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211первые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разграбленною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увозили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грабителями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безжизненны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базары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товарами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предметами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восстановлял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правильную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влекомый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домовладельцы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останавливаемы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принуждены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212приезжали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заработки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погорелые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балаганах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харчевни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постоялые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погоревших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жертвователи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разграбленные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церковные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прилаживали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свезенных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грановитую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погоревшие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вспомоществований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уцелевшем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ящичек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костроме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213которое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друбецких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сгоревшем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доро̀гой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похожих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уцелел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воскресеньям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портретную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бесцеремонность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компаньонки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компаньонок»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214сказала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компаньонку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застенчивостью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беспокойнее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задушевному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постаревшее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«наташа»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заржавевшая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улыбнулось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растворенной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поглотило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215тем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неожиданности»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неузнаваемою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вопросительные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осветившим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семья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славному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раскрыла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воображеньи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свиделся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вздрогнуло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217покраснела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коленках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перемешивая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задушевнейшими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тайнами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портьерой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размягчения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218посидите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отодвинули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пододвинули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развернул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слова̀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невероятные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абрамовна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степаныч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эгоистический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приписывает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упоминанию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отзовется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ссорятся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отказывавшийся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вовлекся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догадалась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220сначала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вытащили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стаскивали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научился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безграмотного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дурачка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221всем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обогатить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пересказать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выработанные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одаренные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выбирания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всасыванья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вздрагиванья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невысказанное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вносила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пережить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выкинет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222пьер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забываем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шаловливою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морально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сюртучек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коротенький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стриженые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во̀лосы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шаловливая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нерешительностей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внимательный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помнит»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савельича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приятная»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проживут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осмеливаюсь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224«как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легко»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отложу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завтраком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притворяется»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«лучше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провизию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удивительно»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225проезжая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отвалившиеся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колизей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обгорелым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кварталам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ездоки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срубы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лавочники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шаловливое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всенощной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переговорили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обидясь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226я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прощаюсь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связно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наполнявших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сопровождавшие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неистощимых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228xix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самонадеян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улыбнется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высшее»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предстоящее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229общие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исхода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соболезнующею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трогательным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прибегал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проницательнее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счастлив»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переполняла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стриженый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230всё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всплыли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пожаловалась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зажигался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удивила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проснувшаяся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охватившая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неудержима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неожиданна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231сказала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плачешь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выйдешь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улеглось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бepeгà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разлагались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подготовлялись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бурлило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бèpeгa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бурлившее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трактатами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реакцией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шеллинга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фихте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шатобриана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оправдываются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осуждаются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прогрессу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реакции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235в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реакция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виновником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описаниям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либеральных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начинаний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литературе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гимназиста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камушка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неправильные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конституцию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поощряя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мистицизм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шишкова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фронтовою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раскассировав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»надо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исписать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перечислить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порицают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восстановление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фокусе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ослепляющего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самообольщения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неразлучны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совершавшееся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выдуманное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236назад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профессор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смолоду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занимающийся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книжек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лекций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списыванием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тетрадку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воззрении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судящий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окажется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развитием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несовпадения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процветание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университетов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прогресс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недоступные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профессируют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программе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народности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237бы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программа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противодействовали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тогдашнему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уничтожится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разнесении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прогрессе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начàла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книгопечатание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целесообразные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«случай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слова́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обозначают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существующего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производящую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несоразмерное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общечеловеческими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свойствами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238для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баран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отгоняется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овчаром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попадает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овчарню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необычайных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бараньих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происходящие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последовательность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откармливаемым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откармливался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отрешившись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понятной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несоразмерного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исключительность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соответствовали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239бы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мельчайших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предлежало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воинственное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сложились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воинственною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группой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установившихся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оправдывать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разрушается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уничтожаются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вырабатываются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приготовляется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случайностями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волнующими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приставая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сотоварищей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выдвигают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ребяческая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дерзость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немилость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правителей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удаются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240ему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попадающие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стираются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беспричинной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африку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неосторожные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увенчиваются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безоружными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злодеяния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кесаря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македонского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гордиться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сверхъестественное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долженствующий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вырабатывается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ставится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ребячески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одурманенный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республиканского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ухватываются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выработанным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безумием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самообожания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241дерзостью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увенчивается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вталкивают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сметливые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гордые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тогдашних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утверждающий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экспедицию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аустерлицом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преступлениям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нарастая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сложившаяся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242группой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десятилетний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коронованными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разоблаченные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владыки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идеалу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кесарей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германцы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ауерштета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пасынки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зятья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ваграма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морозов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зажегшей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противодвижение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замечательным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предшествовавшим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243то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сцепление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необъяснимая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ненавидят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изобличенный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злодействах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коварствах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разбойником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отхлынули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затишье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отплеск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воинственному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опустошивший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сторож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проклинать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244действие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сурьму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интригует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оправдывая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ослепленные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противодвижения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затемненное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преобладание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сотоварищами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подготовлено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либеральными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тильзитом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эрфуртом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бездействует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вершине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умиротворитель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зачинщик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нововведений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наибольшею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245возможностью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лживые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осчастливил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отворачивается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твоему»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эфира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недоступного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недоступным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целям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пчелой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впивающейся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чашечку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аромата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собирает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собирании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выкармливания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перелетая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двудомного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оплодотворяет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содействует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наблюдатель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исчерпывается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недоступность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соответственностью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явлениями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246v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предприимчивым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заказывал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ужины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всхлипивая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причастившись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особоровавшись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наемную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прекраснейший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встретишь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»именно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запутались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247и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отказе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распущенная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взысканию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соревнование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безденежные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векселя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требовательными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кредиторами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накинулись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уплату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полцены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уплаченною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сивцовом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248деньги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домашнее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капризы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неоплатном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родственницы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безропотном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раскладывания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молчаливыми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249прогулками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«сын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другого»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семейству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отъехала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250графиня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достойная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вздыхал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кусая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обязана»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251спрашивала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учтивый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разъяснить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опомнилась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252оба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упрекаю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неинтересный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сблизились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благородную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самоотверженную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253вы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продавая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уплатил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прикупил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выкупе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пристрастился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исключительным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английских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теоретическими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посевов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азот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кислород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почве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плуг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вникать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254внимание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сроднившимся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выборным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вдаваться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«дебет»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«кредит»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сѐмьи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изгонять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мужицкими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дармоедами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избаловал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облегчать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255личное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ревновала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огорчений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отдельным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гумне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посева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хозяйственного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ермишина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снопы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засыхающие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всходы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угрожающая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уносилась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горчавки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256поэзия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разумеется»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крестьянин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лошаденка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сработает»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плодотворно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хранилась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набожная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«хозяин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мужицкое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потачки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хозяйничанию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расправы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мошенничествах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неисправностях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257плакала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«любезности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лаокоона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напоминай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объяснениях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старостами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приказчиками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рассердившим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258в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выписывавшиеся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библиотеку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поставлял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прочитывать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возложенным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доставлявшим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кузиной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«имущему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дастся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неимущего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отнимется»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неимущий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отнимется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пустоцвет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клубнике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259иногда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толковала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соглашалась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примирилась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пустоцвета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дорожила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благодарностию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отстроена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фундаменте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оштукатуренный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снутри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поместительный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некрашенным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меблирован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столяров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поместителен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съезжалось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ненарушимо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провизии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канун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зимнего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бешмет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построенную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бурмистра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престольного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ненатурального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ошибалась»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261когда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сержусь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mesdames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поиграла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fatigué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послушаться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подолгу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кряхтение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энергическими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рассмотрев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взойди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мама̀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«опять»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хорошу̀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милу̀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malvina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отрежь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примирение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детях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264упрекаете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нелогичности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прыжки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танцовывал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просрочил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расстаньтесь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жавшуюся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недостижимое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раннею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поширела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265трудно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плодовитая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выздоравливал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ревнует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вовлекало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замужства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развившемся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потребностям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порывы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доводит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проповедываемому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состоящему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девушках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прельщать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прельщала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266все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очарованья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очарованье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заботилась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манерах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деликатности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туалете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требовательностью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очарования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смешны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поэтическими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локоны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роброны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украшать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довольною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обдумыванием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погружаться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сосредоточенном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разросся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погрузилась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нераздельно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вникала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разрастался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ничтожнее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сосредоточивала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267теперь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супругами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питание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съест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достигнет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переварятся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желудком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переварить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надобности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растрепанная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пеленку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башмаком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268и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заявила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воззрению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подчинился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подвластность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расходовать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сроки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включала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взамен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располагать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семьею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вскакивала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избранного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кормилиц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руссо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вреде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восстававших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неслыханной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269весьма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затемнявшим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призывавшего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прочтения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неперестававшем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непохожий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скучающий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волшебницы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270наташа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трехмесячное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ревнуешь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прибегала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перекормила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зашумел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засыпавшего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отняв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обрадовавшись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перильца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устанавливающеюся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271денисов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преобразовавшегося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лица̀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разматывающую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налетев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отстранив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заиндевевшее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перечувствовала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согнулся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проснувшегося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тетёшкал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колпачке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качающеюся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прелестей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нянчит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перехватывая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лысо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гармоническое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печалиться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приезду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273и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празднику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вьющимися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русыми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воспитательница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проранивал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прерывавшихся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осторожной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благоговейной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догадываться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274гости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сплочивавшему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воззрения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ожидаемое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игрушек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племянникам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огорчение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перезабыл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покупках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качествам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скупость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дeлà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дешев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пощупала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добро̀ту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гребень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пасьянсом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свертками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обхватывавший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рюшем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тусклы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бодрствовала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упражнять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поплакать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поработать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посердиться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мозг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просморкаться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276так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глухоту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нюхательный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язвительно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упражнение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о̀ргану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пищеварительного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грустной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полуулыбке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обращенной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взаимное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memento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277только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пасьянса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заждались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передаче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недоложенного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окончила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футляра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крышкой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пастушек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миниатюристу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футляром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благодарствуй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сумашедшая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тимофеевна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футляр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вставляемые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278такой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поседевшими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колосья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сверстники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случившейся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аракчееве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библейском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антоновны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татаринова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продолжается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отпившая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279после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заговоры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евангелическое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вопль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макаровна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заливается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280это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секрету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спицах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вынимала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довязан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перецеловались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раскланялись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dessales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demanderai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ramènerai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швейцарцу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прерванный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работала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незамечаемый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уголку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отложных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современной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сплетне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тетеньки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281правительством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крюднер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экарстгаузена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шварцу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расспросами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правительственных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задушевную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советоваться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угадывавшая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сделаешь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мистицизму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мистицизма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сплеча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tutti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quanti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шагистика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лопнет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соревновать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просвещению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ждете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неминуемого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переворота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катастрофе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притягивается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соблазняют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независимых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283остается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расширьте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d’ordre1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покашливал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консерваторов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джентльменов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пугачев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поселение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породить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тугендбунд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спасла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взаимная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сургучи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колбасникам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лозунг284понимаю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выговорю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vot’e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изворотливее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поставленным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тупик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рассуждению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сильнейшему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уставляя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присяга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условное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возобновился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285мальчик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поломанные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сургуча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заждавшемуся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синенькую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louise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капризе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упрямстве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попробовала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разрыдался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билетец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286опять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нежностью»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перелистывать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мелочи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«митя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пирожного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nicolas»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педантически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неустанное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душевностью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возвышенным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духовном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287под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устроили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уморительна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непреодолимому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развращаются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забываю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288и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ненадолго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взволновал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нехорош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митрофаныч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тамбовской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выкупить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289человеку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поглощавшего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сравнивала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выступило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затаенного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тяготящейся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логики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посредства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выводов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вернейшим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увлекаясь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290широко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руководящего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сновидением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последовательны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бытье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разучился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капризничать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сходстве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николеньки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дорожишь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ouvrir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carrière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купленной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сисмонди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монтескье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смягчать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здоровался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возьмитесь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перебирала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семейную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набежавшее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самодовольствием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самодовольных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293что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порочные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спрятался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отделении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храпенья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нарисованы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плутарха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косых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паутинам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fil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vierge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двигали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ослабевать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жидким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надвигался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294«отец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муций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сцевола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восхитятся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indisposé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295часть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употребляли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кажущуюся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неуловимой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подчинявшей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направлявшего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отвергла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отвергнув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верования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подчинении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определенной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образующие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одаренных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божественною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296или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необыкновенными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нечеловеческими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журналистов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руководящих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угодных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иудейского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германского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отвлечении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разумеются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занимающие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северозападный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отвергших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фатум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тoгo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новейших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новизну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реформаторов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философов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испанского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цивилизация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европою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брожение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направляется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противодвижением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замечательною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симметрией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западе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затихает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297не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паханы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беднеют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богатеют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исповедующих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простодушные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натыкаясь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обращаемся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самопознание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«людовик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любимцы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книжки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топить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побеждал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африканцев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298хитрый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подружился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штейна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соединил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эльбу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людовик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талейран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увеличивший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несчастливыми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монархи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ненавидевшие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покорились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союзные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рассердились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обижать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народы»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каррикатура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299историй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культуры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странность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комизм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глухому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написали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одинаковую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людовиков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наполеонах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людовиках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предполагает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усомнится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биографические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присущую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владыкам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производятся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даваемые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удовлетворительны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300национальностей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противоречат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бонапартист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lanfrey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республиканец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мошенничестве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производящей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покорение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взаимодействии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рассматриваема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производящая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употребляют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относящуюся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гервинус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шлоссер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нравящиеся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301власть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анализа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составляющие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равнодействующую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составной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соблюдено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допускать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недостаточных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необъясненную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опровергая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метерниха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талейрана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разложил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равняется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равнодействующей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явлению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бурбонам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вытекло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равнодействующая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деревенские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вёдра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разогнал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302иногда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проложенному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культуре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умственной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родоначальникам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уступчивостью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деятельностию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жесточайшіе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проповедей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хитросплетенные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вводимому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303несомненно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историческим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торговлей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ремеслами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садоводством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учеными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земледельцам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культура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идея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знаменательны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религиозные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философские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придумали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выражает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паровоз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спрашивается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304мужик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неопровержим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опровергает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сжатому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паровике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видимому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паровозе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относимый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пишутся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кесари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александры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вольтеры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заставляющей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направлять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матерьялом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отломил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материалом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305и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отрешающиеся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обращающимся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деньгам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ассигнациям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звонкой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тьеров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поучительны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бумажек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разменять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ходячую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металла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плотности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золота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монета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звонкая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жетоны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согласившимися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ходячею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монетою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университетам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читателей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306iv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верованье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удовлетворителен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непосредственною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преобладания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приложении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угрозе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геркулеса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преобладании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героях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наполеоны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разноречивы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людовики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метернихи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обладающего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307этой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обладающее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выраженным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согласием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разъяснений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прàва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рассматривали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абсолютно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существующее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стихия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видоизменяющейся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булони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дворцовых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революциях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участвуют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переносится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международных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рейнского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трояко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безусловно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правителям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возникновение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308переданной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нарушение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несоблюдения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правителями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неопределенными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мèньшего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противодействующая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первобытных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легитимист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конвент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директория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309но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богатстве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просвещении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противоречии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хіv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иоанны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іv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хvі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і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казнятся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людовике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отразиться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директорию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республиканское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завоеваниях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зависящие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коварства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бòльшая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междоусобия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произведениями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нарушениями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ботанику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310листиками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раздвояясь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разветвляясь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исполняют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представительницею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екатерин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придумывают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неосязаемое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принимаемые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памятников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сочинителей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отвлечению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311связь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просветителями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сжигающих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бросающих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земледелие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истребляющих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описании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занимающихся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земледелием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любовниц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дидерота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бомарше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курбским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крестовых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готфридов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пустынником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прекращение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побуждали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побуждала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миннезенгеров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историей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побуждений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реформатора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лютер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вспыльчивый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недоверчив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реформации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312если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вмещается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гипотеза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неопровержимою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проверен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ответам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двигающееся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различной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доброты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пастуха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«стадо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идущее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безусловную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избрало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стадо»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признающие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313они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избранным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вожаками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боковые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животныя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стàда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стàда»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перифраза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ограничивалась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мышлением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подвергнув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критике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познавания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мышления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поверяет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доказывается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мексику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бисмарк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предписывают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богемию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314наполеон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покоряются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облеченного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подтверждается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выражающейся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сверхъестественной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приказывающего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необходимой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приказывающее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315vi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столетий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участвует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восстановляя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предшествовавшего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появляется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самопроизвольно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включает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моменту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последовательных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зависевших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интендантству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приведших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предприятий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тратит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высказываемому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убеждению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316всегда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исполненное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неисполненных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невозможные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возможны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последовательные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исполнились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связались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обобщается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результату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обобщению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трафарете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рисуется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мазано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вырезанной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исходящего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317это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складываются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поставленной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складываясь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наименьшее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совокупном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званию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капралов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конуса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диаметром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рядовые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сечения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восходящие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жжет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обозначается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земледелии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торговле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318итак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непосредственнее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восходя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направляющего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приказывающих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исполняется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соответствующему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приказывающие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выраженных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предшествовавшее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вытаскивают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первобытном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319вследствие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сборище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направляющих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соответствует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щеткам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рельсам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поезда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очищают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объяснен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совокупные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усложненных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министрами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320бы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движущийся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рассекаемых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моментом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сравнивая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убедимся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непрерывности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бурлит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движущеюся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беспрерывно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321выражаемых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смыслу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прийдя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соединяющихся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наименьшую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неприложимо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анализе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приходим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вечности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грани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электричество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притягиваются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простейших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электричества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атомов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природа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очевидного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322достаточно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притягиванья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отталкиванья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бессвязных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тысячелетний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постановленный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громадном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богословской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самопознавания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никакое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умозаключать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323знает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хотящим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составляющую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мозга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ограничение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ограниченною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нелогический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неопровержимое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подлежащего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подчинялось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тяготения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непроницаемости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мотивов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выводам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кончавшемуся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324доказывали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сытость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paзные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непоколебимое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признаваемое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мыслителями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всеблагого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всеведущего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богословия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подлежат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статистикой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прирожденного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этики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определяющим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325как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несвободной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самоуверенное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популяризации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книгопечатания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невежд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естествоиспытателей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обусловливаются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обезьян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печатают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подозревая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тысячелетия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религиями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отрицаем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физиологией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сравнительной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зоологией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освещения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sécrétion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уясняет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философскими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теориями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подвигает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происхождение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сравнительною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лягушке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нервную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326естествоиспытатели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поклонники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штукатурам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заштукатурить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замазывали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неутвержденные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штукатурной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отраслями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проявлении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наукам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опытной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умозрительным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неразрешимой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327какое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переселении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набегах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варваров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рассматриваемом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рассматривается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пропорциональным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тонущий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потопляет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крадущая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беззащитного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подлежащими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голодна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безвредно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истечении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328тому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мѐньшая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совершившего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внешнему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мѐньшее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существующему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предприятиями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окружает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329на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постепенность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бо̀льшей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мѐньшего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рассматриваю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нахожусь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обсуживаю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полезное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вытекшее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суждением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сомнительнее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убедительности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современное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330рассматривании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австро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прусская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бисмарка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летописцев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аттилы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производивших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доступность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неизбежное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следствие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предыдущих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последующих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выведенные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психологические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усмотрена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физиологическая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психологическая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несложнее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злодейства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безразличного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наибольшую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ценим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безразличном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индивидуальность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оригинальность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331признаем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казавшемся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оригинальным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смягчает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секты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изобретатель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подготовлена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соотношений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рассматриваемые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пьяницы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дурачек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несложность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строятся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законодательствах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уменьшающие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вменяемость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меньшею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бо̀льшему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меньшему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обсуживается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промежутку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пониманию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332меньшей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наибольший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наидоступнейшие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наибольшей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наименьшей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недоступны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уясняли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доступна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удлиняли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укорачивали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обусловлено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телах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встречало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несвободу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333поступок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прошедший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постижения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отсутствию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никакою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нулю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принимающее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пространственных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334условий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бесконечна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умирающем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зародыше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идиоте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свободного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безусловной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безусловна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335складывается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миросозерцание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видимость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мыслимо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включаю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получаются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исключающиеся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непостижимые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внешнем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сознаваемы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называем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тяготением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инерцией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электричеством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336животною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сознаваема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тяготенья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ощущаемая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ньютона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сознаваемая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химического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сродства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растительности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мгновенное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неопределимая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двигающей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астрономии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ботаники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зоологии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337необходимости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келлера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неведомом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раздвигается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недоступности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338отыскание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усвоить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самоуничтожением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дробя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малому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точнейшая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дробления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процессу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суммования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элементам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ньютон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притягивать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крупнейшего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изучение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неразрывно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коперника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космографию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опровергнув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систему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птоломеевых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птоломеевы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изучаться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математическим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географические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политико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339можно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этнографических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возбудившими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статистики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экономии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геологии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противоречащими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богословие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страже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обвиняло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откровения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построилось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воззрением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воздвигнутое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боровшимся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возникавшею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тверди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иисуса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вольтеру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разрушатся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340же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непризнании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абсолютной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мерилом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непосредственного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независимости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законам»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неощущаемое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неощущаемую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первыйразночтения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напечатанном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«русском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вестнике»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вторым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изданиями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печатаются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принципу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варианта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строка</w:t>
            </w:r>
          </w:p>
        </w:tc>
        <w:tc>
          <w:tcPr>
            <w:tcW w:type="dxa" w:w="2880"/>
          </w:tcPr>
          <w:p>
            <w:r>
              <w:t>3437</w:t>
            </w:r>
          </w:p>
        </w:tc>
        <w:tc>
          <w:tcPr>
            <w:tcW w:type="dxa" w:w="2880"/>
          </w:tcPr>
          <w:p>
            <w:r>
              <w:t>0.61563758882144</w:t>
            </w:r>
          </w:p>
        </w:tc>
      </w:tr>
      <w:tr>
        <w:tc>
          <w:tcPr>
            <w:tcW w:type="dxa" w:w="2880"/>
          </w:tcPr>
          <w:p>
            <w:r>
              <w:t>строки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0.011642840638170964</w:t>
            </w:r>
          </w:p>
        </w:tc>
      </w:tr>
      <w:tr>
        <w:tc>
          <w:tcPr>
            <w:tcW w:type="dxa" w:w="2880"/>
          </w:tcPr>
          <w:p>
            <w:r>
              <w:t>правильный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разночтения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изданиях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«русского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вестника»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изд</w:t>
            </w:r>
          </w:p>
        </w:tc>
        <w:tc>
          <w:tcPr>
            <w:tcW w:type="dxa" w:w="2880"/>
          </w:tcPr>
          <w:p>
            <w:r>
              <w:t>2791</w:t>
            </w:r>
          </w:p>
        </w:tc>
        <w:tc>
          <w:tcPr>
            <w:tcW w:type="dxa" w:w="2880"/>
          </w:tcPr>
          <w:p>
            <w:r>
              <w:t>0.4999256649405409</w:t>
            </w:r>
          </w:p>
        </w:tc>
      </w:tr>
      <w:tr>
        <w:tc>
          <w:tcPr>
            <w:tcW w:type="dxa" w:w="2880"/>
          </w:tcPr>
          <w:p>
            <w:r>
              <w:t>«ii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«изд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разночтениях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отмечались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николенька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замене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тексте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0.006090101256889427</w:t>
            </w:r>
          </w:p>
        </w:tc>
      </w:tr>
      <w:tr>
        <w:tc>
          <w:tcPr>
            <w:tcW w:type="dxa" w:w="2880"/>
          </w:tcPr>
          <w:p>
            <w:r>
              <w:t>распределении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наблюдающаяся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поручал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зависевшие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корректорских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опечатки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очевидные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оговариваются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</w:t>
            </w:r>
          </w:p>
        </w:tc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0.36612255791417614</w:t>
            </w:r>
          </w:p>
        </w:tc>
      </w:tr>
      <w:tr>
        <w:tc>
          <w:tcPr>
            <w:tcW w:type="dxa" w:w="2880"/>
          </w:tcPr>
          <w:p>
            <w:r>
              <w:t>vousстр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дежурила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сноске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0.07093176758024157</w:t>
            </w:r>
          </w:p>
        </w:tc>
      </w:tr>
      <w:tr>
        <w:tc>
          <w:tcPr>
            <w:tcW w:type="dxa" w:w="2880"/>
          </w:tcPr>
          <w:p>
            <w:r>
              <w:t>поместьями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charmée11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рада361стр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кончая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0.021136233773910364</w:t>
            </w:r>
          </w:p>
        </w:tc>
      </w:tr>
      <w:tr>
        <w:tc>
          <w:tcPr>
            <w:tcW w:type="dxa" w:w="2880"/>
          </w:tcPr>
          <w:p>
            <w:r>
              <w:t>здоровастр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0.0189867862714788</w:t>
            </w:r>
          </w:p>
        </w:tc>
      </w:tr>
      <w:tr>
        <w:tc>
          <w:tcPr>
            <w:tcW w:type="dxa" w:w="2880"/>
          </w:tcPr>
          <w:p>
            <w:r>
              <w:t>жестокое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решеностр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одушевленные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приучила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обдуманности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discrétion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идеальными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признанное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энтузиастке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патриотке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сдержанность362берется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крайность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поехавшего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декрет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генуезской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изъявлял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посредничестве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берлине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новосильцеву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отослан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завладение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генуей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«nous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voulons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traiter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protestant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envahissements»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фрейлине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мученика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злодею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кровожадны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ménagements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неестественна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обжилась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поддразнивая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шуточного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павловна1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363стр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моrіо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d’enhien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этенгейме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l’emmener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raffolent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посмеиванья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вдовствующей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императрицестр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d’éstime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государыня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»2стр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tache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réputation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scandaleuse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скандалезную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364стр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грубоестр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изобретении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</w:t>
            </w:r>
          </w:p>
        </w:tc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0.06340870132173108</w:t>
            </w:r>
          </w:p>
        </w:tc>
      </w:tr>
      <w:tr>
        <w:tc>
          <w:tcPr>
            <w:tcW w:type="dxa" w:w="2880"/>
          </w:tcPr>
          <w:p>
            <w:r>
              <w:t>з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отцветавшая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обученье365стр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обольстительнаястр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трельяжем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князюстр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devenez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1стр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imbécile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покрой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неповоротлив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неуклюжи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незастенчив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«pardon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становитесь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366n’était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бесстрастная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бессмысленных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переглядываясь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предпоследнее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приглядывалась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перемещала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confessions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heloise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trompette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jugement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j’apparaîtrai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main»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цитируя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«confessions»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oeuvre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confession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complète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confesseur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vilains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péchés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«извините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прозвучит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труба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примечает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бестактных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«votre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hippolyte»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raffolaient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«vicomte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mortemart»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биллиярде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карамболировать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виконтом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убийстве1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368стр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наклонилсястр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0.019882389397491953</w:t>
            </w:r>
          </w:p>
        </w:tc>
      </w:tr>
      <w:tr>
        <w:tc>
          <w:tcPr>
            <w:tcW w:type="dxa" w:w="2880"/>
          </w:tcPr>
          <w:p>
            <w:r>
              <w:t>кольцом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гербовою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titus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вытянутому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выставленную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перстнями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развинченно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изящною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гениальной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мангейма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«monseigneur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изменниками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отважностью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branche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laurier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greffé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l’arbre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монотонно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невидимому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лаконически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туловищем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поймав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лорнетку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этенгейм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отвагой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сердечная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привязанность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charlotte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rohan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rochefort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sultan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dédaignait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soirées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выразительно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nécessité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vertu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назначая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prévois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частенько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превратить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предвижу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clitemnestre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faubourg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germain2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клитемнестра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прельстив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передачей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султана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«султан»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служанка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доложила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rocroi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актрису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хрусталем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эмалью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сморканье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мычанье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вкусом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превращало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звонок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mameluk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отомстил1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клитемнестры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удивительна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жерменского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мамелюк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вторично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избалованы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презирают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сухощавый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брюнет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цветом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изящной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слабой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походки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кислою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manquait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insipide»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опротивела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съезд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prétendue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rivalité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4вместо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андрейстр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любопытен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мнимое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соперничество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373улыбающееся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курсив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ностр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спрятаться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épée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france»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белья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слушателями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затруднительное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разгорелся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appartenait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étendu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gisant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immobile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expirant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corneille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maligne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s’élevaitdont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indignée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2виконт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паузы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распростертый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издыхании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корнель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«3лобная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негодующая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просияластр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изъявившая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разумовскому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рассудив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отцастр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лгала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выпрашивала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флакон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обделанный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жерменом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отведавшие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исцелялись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непримиримыми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исцелить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республиканцев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клевретов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забытому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вышит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пишегрю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жоржа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баденском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герцогстве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démon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commis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crime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abominable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избытка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демон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faute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1виконт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неприкосновенна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терпетьстр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павловнастр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377oh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heureux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pouvait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любезную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запальчиво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произнесенных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негостиного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мясистых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громок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естествен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невыезжанную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хомуте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смирна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подгибать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взвиваться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козелкать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почуял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сбрую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бурбонах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поддержки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роялистов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germain1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преклоняется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restrictions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узнавши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élevé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бонапартист»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стриженую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мясистые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l’éducation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présent»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«comme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compagnie»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услышать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роялистской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жермен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379аристократии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предубеждений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невыезжанная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непривычные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козелки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approuvez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meurtre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реплика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выпущена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одобряете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убийство»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произносимой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сноски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сноска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опускается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несуществующей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исключенной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переработке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текста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0.005015377505673646</w:t>
            </w:r>
          </w:p>
        </w:tc>
      </w:tr>
      <w:tr>
        <w:tc>
          <w:tcPr>
            <w:tcW w:type="dxa" w:w="2880"/>
          </w:tcPr>
          <w:p>
            <w:r>
              <w:t>хладнокровием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380хорош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презрительные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нежелания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роялисты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казнию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черпались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381стр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утешался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объяснитьстр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явная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искажающая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потомки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оценят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0.005731860006484167</w:t>
            </w:r>
          </w:p>
        </w:tc>
      </w:tr>
      <w:tr>
        <w:tc>
          <w:tcPr>
            <w:tcW w:type="dxa" w:w="2880"/>
          </w:tcPr>
          <w:p>
            <w:r>
              <w:t>рассказан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пудовиками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благодушия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симпатичен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raisonnements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cassent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пристегивая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продолжения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подслуживания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сударь»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прозвучало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перекачиваться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вчитывался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вымыл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впятером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переменялось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дрянью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затресшись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барыня»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liaisons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songez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choisir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помогу»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объясните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envisagée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ходившее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равновесия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беспристрастно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посредничеством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бескорыстную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возобновлению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цизальпинского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королевства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бельгий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чистосердечен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386князь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таскаться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«девушка»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незначительное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единоборство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состязание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повертывая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безыменном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387стр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стеснили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раздумывал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некрасивуюстр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бываютстр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развалившисьстр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лицостр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болезненного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артиллерийском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училище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жозефина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пажеского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фортификации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distinguées1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премудра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абзаца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яркому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изысканные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390неожиданно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преклонялся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краткою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переднейстр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скаковой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чаплица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обступая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благодушно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откидывалась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чудесными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неспособными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выпученной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разинутости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рубашкою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напомаженной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тончайшего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гладкой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аристократ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тщательного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роскошного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393исполнившего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недопитый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пятницам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ужинали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выдававший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путешественника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дошедшим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вызывается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сбитый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394стр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огненным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безупречных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непоколебимой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шулера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москвича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толстяка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выпученною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обернув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сюртуком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валявшимся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мешаете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порежете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потянули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тянувшие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395и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сломанную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сердцастр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расперевшисьстр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москвичстр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скользко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катишься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вздорами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разинутым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спрыгнул396стр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растерянном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полумертвым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бесчувственным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вечерестр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одинаковым397стр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миловидноюстр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увеселении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чопорно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святые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юность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перебеситься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разбегу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другойстр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блузестр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льстивостр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грациозная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кукле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стертым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треснутою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картонною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лайковым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локтях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карминовою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дугообразными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чернейшими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неизменного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лакейской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ливрейным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избалованная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399стр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взглянувстр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снисходила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poupée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опущенные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длинноватого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насмешливая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придававшая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нетронутого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широкогруд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выпуклого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выпуклых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показались1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капризный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ежилось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пряталось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невинного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истр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401стр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праздничною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выказыватьстр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вспыхнувстр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никудастр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жестикулируя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притворнее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княгинястр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добавила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бедовое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посидите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сбиравшись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пробираясь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плутовски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насмешливость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резвые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заскрипели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попросишь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404стр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подумаластр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некрасивоестр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венчании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померанцовыми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колышек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соглашавшийся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дьячком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влюблялись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девочкам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венчания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княгиня406стр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детскойстр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разгоряченным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обиден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вежливо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значащею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думаюстр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усыпанный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швейцаре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annetteстр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холодностр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сиятельство»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чуждался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сплетень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заплаканномстр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извинениястр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абзацем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410и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сдержанность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просителя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предстоявшеюстр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провелстр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приговариваястр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любимымстр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егостр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испорченные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mamanстр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411он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нечего»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борисстр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вилльнёвстр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онстр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412стр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0.1339822276515674</w:t>
            </w:r>
          </w:p>
        </w:tc>
      </w:tr>
      <w:tr>
        <w:tc>
          <w:tcPr>
            <w:tcW w:type="dxa" w:w="2880"/>
          </w:tcPr>
          <w:p>
            <w:r>
              <w:t>подругистр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остряк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изболтавшийся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губкамистр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предназначенного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служебные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бойких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и413стр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говорливый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подметил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«посмотрите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обработаю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офицерика»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остроумия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тривиальные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эгоистичноюстр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остроумие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promets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brillante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парадные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гости1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414стр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приезжающих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ожесточаются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колпаках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поварят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устанавливают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переговариваются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забегают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кучерскую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красивуюстр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шляться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415стр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недурную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обилием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разнообразием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пробрать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школьнически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позабавиться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потехе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закатывающая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михайловнастр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еестр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далеестр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преимуществах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финансовом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усвоивший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москвичам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чопорность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подавались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возрасту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хлебосольство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понравившегося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«рейнвейн»стр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черненькая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питомице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сиделось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ущипнула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гувернантку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ужасу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свойственной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тряхнула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взаимною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условия»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лафитастр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разваливаясь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гримасничая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впечатлительная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рассуждениям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сочувствовал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бросающегося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улыбкойстр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груднойстр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детищу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сводя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0.005373618756078906</w:t>
            </w:r>
          </w:p>
        </w:tc>
      </w:tr>
      <w:tr>
        <w:tc>
          <w:tcPr>
            <w:tcW w:type="dxa" w:w="2880"/>
          </w:tcPr>
          <w:p>
            <w:r>
              <w:t>чокалась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чоканье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бранила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кёровой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420стр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попробую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полголоса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замирали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валились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московскую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421стр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закричаластр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квартуор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музыкальный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димлер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таланта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обладал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выучить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ténébreux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musique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disposé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moments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1николай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порывистым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кавелина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разлучаясь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свиданья»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радостей»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мечтах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вздыхали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покрыв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напускаете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мрачность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422была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полнокровном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никаким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коричневатымистр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деньстр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сиявшее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приготовлении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померкло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крупныйстр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несравненные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сокровищ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допевал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424и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увлаженными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romance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лезет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шепнула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наговорив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отговаривалась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извинялась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рассеянностью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благодушном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фальшивя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надоевшем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приставании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хлопотать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достоинству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425свое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несправедливого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недостоин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выключат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злоупотреблением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настроиванья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вернувшееся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berg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мщенья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растравляй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нужней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стяжать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раздулись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побагровело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решимостью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перерезал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проучу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читаете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426борис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mélodieux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«прощанье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гусара»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наделаешь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неприличную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танцовавшему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помиравшей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тексту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мелодичное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427к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пронизали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ладонистр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вывертовстр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xviiiч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откушали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времястр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428стр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подъезжавшихстр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безухим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рукустр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вышластр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портретастр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каменным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приличием429стр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неизменяемо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juste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courroux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devons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agir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xixч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блюстистр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собоюстр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справедливом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тысячеглазая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положениистр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xxiч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опечатке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внесена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см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0.005194498130876276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торжественныестр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нарушалостр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спасительно431стр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давалстр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іі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молодыхстр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редкиестр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ахрасимовойстр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голосомстр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беспорядочная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432стр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листики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ахрасимова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rudesse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лучистымистр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утешениястр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слаще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лучшестр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convaincue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pourrais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трактовать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резкостью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433éprouver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d’amour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semblent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approuver2стр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молодомустр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demandait3стр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отбрасываетстр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супругом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опечатка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0.011105478762563074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вечностр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разбранился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михайлом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каком1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сладки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позволяюстр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всегдастр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перегибалась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батистовым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разыгрывает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француженкойстр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мычания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435она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coeur1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пожимать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мценской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воспоминанийстр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тряхнулстр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покачалстр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436стр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чащестр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веселостр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величайшийстр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обсудить437стр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ночейстр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несвойственным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сеняхстр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торопливостр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курчавыйстр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софе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всунувстр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прежде438стр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ласковостр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коричневатыйстр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galerie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простись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грудь1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галерею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перекинутыми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уезде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грязнойстр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000стр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подшивались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небрежностьюстр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440стр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реплику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состоящими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решительностр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натягивали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ватягивалистр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загнутою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темляк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разжалованного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допущено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безучастие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медленностр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раздалсястр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предвиденною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0.0046571362552683855</w:t>
            </w:r>
          </w:p>
        </w:tc>
      </w:tr>
      <w:tr>
        <w:tc>
          <w:tcPr>
            <w:tcW w:type="dxa" w:w="2880"/>
          </w:tcPr>
          <w:p>
            <w:r>
              <w:t>они442стр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кавалерийскийстр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едвастр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адъютантстр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конъектура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тысячистр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этустр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офицерстр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искательно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неблагородное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вертлявой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фигура1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чрезмерною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«претензия»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глазастр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напыщенного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театральную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отвернулсястр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зуб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карактер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добавочное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обижаете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ольмацемстр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махнулстр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взглянулстр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плечамистр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отвечалстр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правогостр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445стр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выдержка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невольностр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наклонилстр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месяцевстр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производилстр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простстр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огромно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беспечный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кормил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прокладывал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поручениям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446к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морщинистое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тревожностью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генералстр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немолодое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дрожания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447нижнюю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кутузовастр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«полусумашедший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фанатик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макк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случилось»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занимаемую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боялсястр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advienne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448надел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тесную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щепетилен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аккуратен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рассердить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расстройством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бронзовыми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принадлежностями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щеточками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мыльницами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пылинки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эпоху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переживал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досуга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приобретенные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пьедесталов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рождение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пьедестал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разрезанное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сжимавший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индейка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каштанами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завязнет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заискивающею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философствовать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несвиикий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потолкуем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хохотал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449штраух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продовольствиями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полюбился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корову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купили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заминать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смеюсь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высокомерно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вежливым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требуете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проступок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лгать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450и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штрауха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приехавшийстр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жерковастр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сбросил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chenapan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союзниками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находившегосястр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андрей451стр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корнета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развлечение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фамильярным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жерковыми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забавлять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заступаясь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жерковых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ласкающемуся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школьнику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переворачивается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отчиститься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сближении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отчистится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запачкает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452стр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разрумяненное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загорелое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пробивавшимися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каблуками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выигрывать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добросовестность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дежурства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командировки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принуждал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наговориться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насмотреться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школьного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зальценеке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проголодаться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скрипучему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укутанного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мохнатая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пог’а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чог’ту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колбасного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цаг’ства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пг’одулся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бг’ат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вчег’а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карими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обросшими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обезьяны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потребностию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чог’т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дег’нул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кг’ысе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пг’едставить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каг’ты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багровея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свыкся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расходился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чег’товское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паг’оль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проехался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учителева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кг’аснеет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пг’отивно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тепег’ь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пг’екг’асный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пг’имусь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игг’ать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дг’ужок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г’оешься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высыпая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эскадг’онные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фуг’ажных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поднимешься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454он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воскг’есенье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пг’ивезут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сквег’но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г’оссии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полтог’ы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кг’оме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бег’и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г’укам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фонетической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картавого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произношения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проведена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матильда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свиньястр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помолчалстр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фг’ейлен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г’азве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налопается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ког’тофелю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биг’супом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поэзия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переименовывается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бг’осьстр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выходястр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корнетом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грустныйстр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щеголеватый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испорчена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и456стр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успокоивались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небрежную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покровительственный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архалуке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прошелстр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стояночка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г’едко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пг’отивен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сахаг’ом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гг’ачиком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вег’но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г’авно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457ростов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чучела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недосмотру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переделке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школьн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г’остов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мгновениестр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458стр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обходястр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чог’тов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тебестр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говог’ю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шкуг’у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подег’и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пг’опали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мохнатое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пришелстр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сувенир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паночки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покупаете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телянян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миловидность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умолительно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сказалстр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дотрогивайтесь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предыдущей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460ч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верящий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уважающий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кирстена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вступиться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г’азмочалил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вог’ишке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истог’ии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сг’аму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отг’убить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fausse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honte1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муху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г’аздавлю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стыд461стр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пг’истг’елил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г’адостью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xxxiч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тудастр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переплываластр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ещестр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кровного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дог’огу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xxxiiiч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саженейстр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подстриженными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мышцы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замкòвого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полуформе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жеребец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рьяное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цепочкой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мускулистою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воздуху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мундштук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выпуклым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серьезностр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чтòстр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показывалстр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французскойстр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показалсястр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464стр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равныхстр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мостустр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фуражка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бегустр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песи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гог’ишь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баронессы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зайфер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cordial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привезу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темногрязной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испытывалстр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vorwärts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наклоняясьстр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сидящегостр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0.005552739381281537</w:t>
            </w:r>
          </w:p>
        </w:tc>
      </w:tr>
      <w:tr>
        <w:tc>
          <w:tcPr>
            <w:tcW w:type="dxa" w:w="2880"/>
          </w:tcPr>
          <w:p>
            <w:r>
              <w:t>относящемся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неохотой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оскорбительною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466ему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ближайшими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интереснейшими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дипломату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убытку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выберут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кушетке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поправь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отвращениестр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утонченность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изящного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характерные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отодвигая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кегли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0.0035824125040526044</w:t>
            </w:r>
          </w:p>
        </w:tc>
      </w:tr>
      <w:tr>
        <w:tc>
          <w:tcPr>
            <w:tcW w:type="dxa" w:w="2880"/>
          </w:tcPr>
          <w:p>
            <w:r>
              <w:t>талер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liebchen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пратера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дебардеров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бонапартовских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ceci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paire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manches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зубочистку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камину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грушу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баронессой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посетитель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откровенный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баронесса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улыбаясьстр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xl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незначащим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великосветском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посещавших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plumes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рекомендую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считаем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470быть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наружностью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gnilopoupoff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благозвучности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гнилопупова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сентенциозностр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бесцеремонно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расхохоталисьстр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опустилстр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которыйстр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растягивалось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баронессе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руководитьстр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остроте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невнятных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деликатным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472придворных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превратилось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шепчущих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«нет»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свиданием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прямую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правду»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поразительную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простоту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курьеров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малейшими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473франца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приступал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уложенной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weiss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wohin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малёр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гасконад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индейского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городское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великосветское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отчаянной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позоре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торжестве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нелепое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обмакнулисъ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subalterne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0.0041197743796604945</w:t>
            </w:r>
          </w:p>
        </w:tc>
      </w:tr>
      <w:tr>
        <w:tc>
          <w:tcPr>
            <w:tcW w:type="dxa" w:w="2880"/>
          </w:tcPr>
          <w:p>
            <w:r>
              <w:t>xlii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xxxviiiч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гением»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утвердил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принадлежащий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вoвсе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исполняющий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увеличиваемые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шутники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хотевшие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наростающий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батальный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стоившую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застрелен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презрениемстр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отведаетстр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реплики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звукестр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невнимании477стр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непочтительностистр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настоятельностр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xliii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шеститысячныйстр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тяжестям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искажением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абзаце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478в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восстанавливаем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xliv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объехатьстр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раззоренных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седлали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разломанною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светлели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сушившиеся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промокшая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присядьте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посушиться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беспорядочный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вскопанные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ломаного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пройдись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макатюк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медалью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пихая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накидку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вспрыгнул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останавливающих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пляшут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почистить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врезывалось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правом480стр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напыщенным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савара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каскá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мусю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паскавили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каскà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мушить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xlv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tout»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нет481стр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лаудона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сочетания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чтостр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философствовали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зарядного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книжечки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черкешенках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«черкешенки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славятся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заслуживают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»482стр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xlvi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водустр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жирков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составляястр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веселым483стр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выезжалстр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делалосьстр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намерениямистр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случайностьстр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xlvii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левой»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затемстр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бараньем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заставившее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подстрочное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примечание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xlviii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отступлениестр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багратионе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люди485стр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удовольствиестр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висевший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шнурке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куртки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зажжение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обычном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примирился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увлекательное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врубаешься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забываешь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вражеской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«врубиться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эфес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«скорее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вражьего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мяса»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486он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крупов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шашкастр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xlix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неслисьстр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запыхавшиеся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атакуя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реляциях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«ударили»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дроворубы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подольские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баталиона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бежавшим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увеличивая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неглубокий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отрезывала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пробиваться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двадцатидвухлетнему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заслуженному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полковогостр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плетнев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сдававшегосястр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закололи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слеплены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мельнице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перевязав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прикрыться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палатка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ковылял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уверялся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выстрела489стр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наехала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полусогнутыми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измучен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уезжалстр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490стр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штанине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окровянили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домастр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фигуркустр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присядем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баталион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артиллеристам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разорванным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бровь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491усталое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хвастать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спускавших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заколол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шевелить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подкладывать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бьются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важничают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смело492стр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обратилсястр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определенностьюстр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0.004298895004863125</w:t>
            </w:r>
          </w:p>
        </w:tc>
      </w:tr>
      <w:tr>
        <w:tc>
          <w:tcPr>
            <w:tcW w:type="dxa" w:w="2880"/>
          </w:tcPr>
          <w:p>
            <w:r>
              <w:t>порогестр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былстр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экзаменатором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цедившего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странномустр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тревожного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проникавшая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умираю»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heldenschaar»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494ч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чувствуетстр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тогостр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насстр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разумеетсястр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громкостр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милостивыстр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бытьстр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украшаетестр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лёнины495стр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конец»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прекрасныйстр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лёня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дурнопахучим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утираласьстр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общейстр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серьезностьюстр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изменяемая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496ч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выгналастр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удовольствиемстр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жизньстр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«бедняга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дьявольски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кроткаястр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минутустр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497ч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вострушка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liii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отыскиватьстр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высочествостр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политикан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гвардейская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пристально498стр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вспыльчивостистр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рассказатьстр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бурястр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соединялосьстр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0.004836256880471015</w:t>
            </w:r>
          </w:p>
        </w:tc>
      </w:tr>
      <w:tr>
        <w:tc>
          <w:tcPr>
            <w:tcW w:type="dxa" w:w="2880"/>
          </w:tcPr>
          <w:p>
            <w:r>
              <w:t>выражены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liv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петухстр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lv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0.003761533129255234</w:t>
            </w:r>
          </w:p>
        </w:tc>
      </w:tr>
      <w:tr>
        <w:tc>
          <w:tcPr>
            <w:tcW w:type="dxa" w:w="2880"/>
          </w:tcPr>
          <w:p>
            <w:r>
              <w:t>кутузовустр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499стр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малейшихстр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марко̀в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lvi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провозимых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пощадите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lvii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0.003940653754457865</w:t>
            </w:r>
          </w:p>
        </w:tc>
      </w:tr>
      <w:tr>
        <w:tc>
          <w:tcPr>
            <w:tcW w:type="dxa" w:w="2880"/>
          </w:tcPr>
          <w:p>
            <w:r>
              <w:t>злоязычие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lviiiч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деланныестр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сделатьстр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размягченном500стр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lix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летнем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лицестр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голосастр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размещены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проходившихся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мимостр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замешался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участвовалстр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пустилсяч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lxiv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трепещущуюся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стоявшийстр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оружий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lxv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состязаться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внесены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редакторские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конъектурыстр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девятью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согласования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смысловая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произведена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унификация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карнакова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изданий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503стр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мужествостр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скобки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второйпечатные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обозначающегося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вариантах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безухий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оправдывается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непоследовательным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случайным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изданию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грамматических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орфографических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разногласий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авторское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корректорское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недосмотр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отскочив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влезла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бывал376ч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пребываниестр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пшебышевскогостр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должнаястр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изобрестистр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рассеяннойстр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богатствустр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составилисьч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ковырял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мужа377стр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виновностистр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сабельстр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быстрымистр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повернувшись378ч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какимстр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представляласьстр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деньгистр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убирайсястр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говариваластр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предложений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начинающихся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перешедшая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жестр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причинуч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поддававшейся379стр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лежащую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последнеестр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помешательство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былистр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лежебока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380стр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польшестр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побежаластр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ногойстр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полетелстр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падалч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представилисьстр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продолжалч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стукнувч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тысячуч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долго381стр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поцеловалстр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лгалстр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усилиемстр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ввергнулистр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заблуждения»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которых382стр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стыдясьстр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чувствовалстр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отстранилистр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помолчавстр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привлекательнастр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пьерастр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383ч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толькостр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необходимостр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oneчатка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глубинустр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384ч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завешаныстр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подошедстр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кроваткистр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0.0030450506284447135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тристр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распоряжениястр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достигнул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положительно385стр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курсивом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положительнее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емустр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слушалстр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шепеляваньестр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предписываластр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конъектур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души386стр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богаделенстр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барщинскаястр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сосенстр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установиться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раскаяватьсястр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ближниестр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проходившегостр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умрустр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подавляютстр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которомстр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низкихстр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указывалстр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втягиваястр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слушавшистр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захватывалистр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приказаниястр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пеклистр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поповомстр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обветрившим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карман»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передаетсястр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набора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расположенных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«своими»стр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трепемся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кофею389стр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привычнойстр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комнаткустр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фрачке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лестницестр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могущийстр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зеленеющегосястр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лѐгкостр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видетьстр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смехом391стр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хочетстр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веселившуюсястр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спрашивалстр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дождавшисьстр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очевидностр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взбитымистр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неопреодолимостр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любопытствустр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сыну392стр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физиогномиястр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рассказалстр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воздерживатьсястр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иосифстр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таковомстр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распространилсястр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удовлетворятьстр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393ч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ничтостр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передалстр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animal»стр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внушаетстр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оробел394стр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которомустр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былостр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этомстр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беспокоилстр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погибельюстр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заставляястр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укорительныестр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выглядываястр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подбородокстр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чтобыстр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чемстр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повторяластр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херубиневскойстр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полицеймейстерстр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приехаластр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опечаткастр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виделастр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кончикстр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елену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начиналистр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желая396стр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еленастр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подумалстр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утрастр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всёстр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общемустр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одобриваястр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397ч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зажжа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свечкустр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объяснялстр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lviii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переменастр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ухаживали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будто398стр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альбоместр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столомстр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себестр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наполнялистр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перевернулосьстр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бледнел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физиогномиейстр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преподаннымстр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четырестр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тихенькая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тихонькаястр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нравственнымстр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он400стр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квадратах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такстр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получаемстр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lxvi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замораживать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глянцевато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мокростр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lxvii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расправивстр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раздавшийсястр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нимистр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lxviii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напрягалстр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прислушиваясьстр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дочесалстр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ляскнулстр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вылезал402стр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даниластр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смотретьстр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lxixч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зеленястр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проситстр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строкавместо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предлагаетстр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снялстр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лежачегостр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полугорестр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будтостр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лапустр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время403стр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ночеватьстр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деревенькестр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будущейстр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людейстр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упорностр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грибкистр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задребезжалстр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гитарыстр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линейки404стр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держалстр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курсивомстр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надетыхстр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его1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наташины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лестнице1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одессестр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lxxiii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бывалостр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пожалуйстастр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докончив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хоровыестр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подергиваястр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поддергиваньюстр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сбавить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свист406стр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женскиестр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lxxiv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вскатываястр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оживленнастр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слышав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запахстр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lxxvi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объяснятьсястр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однообразностр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lxxvii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407ч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lxxviii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0.002507688752836823</w:t>
            </w:r>
          </w:p>
        </w:tc>
      </w:tr>
      <w:tr>
        <w:tc>
          <w:tcPr>
            <w:tcW w:type="dxa" w:w="2880"/>
          </w:tcPr>
          <w:p>
            <w:r>
              <w:t>чуждойстр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ручкустр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lxxix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одобрилстр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обломалстр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андрюшустр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выборстр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альбомстр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обворожительноестр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заал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тожестр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получиластр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409ч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дмитриевнустр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lxxxiii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познакомитесь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повторялстр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lxxxiv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входящая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410стр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контрбасы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lxxxvi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хорошенькиестр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подняласястр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lxxxvii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которыестр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ногистр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lxxxix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0.0023285681276341928</w:t>
            </w:r>
          </w:p>
        </w:tc>
      </w:tr>
      <w:tr>
        <w:tc>
          <w:tcPr>
            <w:tcW w:type="dxa" w:w="2880"/>
          </w:tcPr>
          <w:p>
            <w:r>
              <w:t>изстр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импровизированный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дверистр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ответитьстр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воображениямистр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человечекстр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тихостр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дойти412стр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папенькистр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xcii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поведут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недоумеваньемстр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рожествостр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хсііі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стешке413стр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макаркинстр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xciv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взошластр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хсv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помаженныестр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хотеластр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страстностр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вызываластр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встречаластр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хсvі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васильевичстр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которуюстр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ль414стр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позволитестр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0.0028659300032420833</w:t>
            </w:r>
          </w:p>
        </w:tc>
      </w:tr>
      <w:tr>
        <w:tc>
          <w:tcPr>
            <w:tcW w:type="dxa" w:w="2880"/>
          </w:tcPr>
          <w:p>
            <w:r>
              <w:t>хсvii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раскрытыестр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стопамстр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хсvііі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нужностр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конъектуры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надевала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введены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отсутствующие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искажающие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позднейшим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елене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выдержано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ахрасимовой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унифицируется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третийпри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проверке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печатных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вариантов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печатался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риса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типографии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мамонтова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«издание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второе»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титульном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сохранялась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типографию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обнимает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выяснилось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переводы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строкой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отмечаем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грамматические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битву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«устраивал»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«устроивал»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особенностях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своеобразие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старинную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«противоположность»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«противуположность»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дополнение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предисловию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печатались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основном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одинаковы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совпадают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переносы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корректорской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правке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установить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брошюровке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перепутаны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перепутанно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сброшюрованных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приклеивался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титульный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«первое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издание»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«второе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экземпляры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неисправленных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сличение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экземплярах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401второй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перенабирался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перенабирались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перенабора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разночтение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разночтений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текстами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изданием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столбца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воспроизводим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оговаривая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переведены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0.003224171253647344</w:t>
            </w:r>
          </w:p>
        </w:tc>
      </w:tr>
      <w:tr>
        <w:tc>
          <w:tcPr>
            <w:tcW w:type="dxa" w:w="2880"/>
          </w:tcPr>
          <w:p>
            <w:r>
              <w:t>одурманивающие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окруженной402стр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наведенныхстр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ковне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скакавшими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сваливалисьстр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плытьстр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«холостяком»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предыдущий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несбывавшегося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mésentendueстр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нашествию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александр»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близостистр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находятсястр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представленустр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июльском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несколькостр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величество1стр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моему»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отойдястр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помавая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405ч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кастрстр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французскимистр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обтягивающихстр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pu1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словостр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avoir2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аuгait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серединестр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вынималстр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другоюстр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священною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тяжелеестр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вспоминатьстр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обедастр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разделительная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первойстр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этого408стр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увереннымстр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дольшестр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обманываемым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ѵііі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просящегостр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таковой409стр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d’oeuvre’ом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совершенствастр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любвистр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виселицу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скобок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споровстр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атакустр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высказывался411стр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андреестр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особенныхстр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николая412стр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кликнулстр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утвердивстр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несовсемстр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действительностр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вспутаннаястр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опускатьсястр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заводскойстр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записанныхстр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страданияхстр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аллопаты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ушиблено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пожалеетстр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нибудьстр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раздававшего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молиласьстр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придумываластр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употребляти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уведят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увидятстр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которойстр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буквстр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большестр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получилстр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усумнилсястр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сумкастр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пределу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властистр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шубустр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fourré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любимоестр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416ч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проезжавшихстр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противуположности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бостонной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петрушки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напечатаны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шрифтом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соответствующее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абзацев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допустим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противуречащая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понятною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абзац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исключен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быластр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такиестр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упускаетстр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дальшестр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этом418стр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придуманостр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отыскиваем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ошибившисьстр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разговариваястр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полнаястр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восьмистр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воза419стр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ферапонтовастр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перебираястр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флангастр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часустр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песочнойстр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услыхалстр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достоинствамистр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заслуженный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государьсnр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гдестр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служитьстр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дитю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только422стр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поскакаластр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что́стр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слышавшемусястр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никтостр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косившимсястр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потеклистр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423ч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имелстр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подводыстр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княжныстр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говорил424стр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пригибаясьстр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рассмотреластр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привестистр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болеестр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тяжелостр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любил425стр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онастр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ждать»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дождаться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соответствующая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променяюсьстр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местостр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положение427стр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впередстр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позициюстр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песельникамистр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сидевшихстр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песельникистр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оглядываясьстр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причетомстр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простостр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открытностьстр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весь430стр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написаннуюстр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отличиями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дважды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соответствующей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повторением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перемененастр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имеющими1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имеющимися1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редуты1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стрелялистр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выдвинулстр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представляетсястр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другастр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кричали1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прежнихстр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котороестр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противуречилстр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своегостр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неожиданностр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дымастр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теплота1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теплота1стр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переправке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рядахстр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остановилсястр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командирах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радовалостр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толстого434стр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заметилистр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оборонялсястр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занявши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неумолкаемойстр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подпавстр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въехалистр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шахматную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кончал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рольстр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гусенок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сражениестр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«пуки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обхватываетстр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улыбалисьстр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всхрипываястр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отпустилистр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жалкостр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пушек»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которого437стр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себястр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«приложении»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мертвыхстр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oпeчатка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приближаясьстр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120стр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таковойстр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госпиталейстр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lviiч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посыланный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439ч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игрустр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противуположностъ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жителистр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ежелистр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сожженой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поощрятьстр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ейстр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репутациюстр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взбешена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греху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возможностр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441ч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гамбургскуюстр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моложестр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дружескийстр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будетстр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lxvl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442ч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брызгнулистр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молодымстр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lxix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вещи443стр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хѵііі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обозыстр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звездыстр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лагорен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дидевиля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заключенными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приведут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переведено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заведениестр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выжимаетстр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войскастр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канальи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перенессястр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вошлистр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выбритой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заросшей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топотыстр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рвущего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толпастр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колыхаласьстр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одинаких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шли447стр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подбежалстр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ехалстр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звукистр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саблямистр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отбивалистр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ключистр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подойду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французыстр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тутстр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алексеевичустр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отрока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одолжениестр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«свиной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лимонад»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ваграме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«любезны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женщинами»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навелистр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брат451стр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насвистываннаястр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покручивание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покручиванья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вертембергцев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согрей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капитанстр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молодыестр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«парижанку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сердцем»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возвратившисьстр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подполозстр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новоестр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стенамстр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прислушаньемстр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навиделстр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приходило453стр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россиейстр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частистр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любопытностр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жь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поспешайте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человечным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старухи454стр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дугамистр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уводитестр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висле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«висле»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понравилось455стр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винцингеродестр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предложенийстр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свенцианы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свенцяныстр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ростопчин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сочтетстр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38вместо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знаниятом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соответствуют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противуположностр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неудобств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сохранено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343стр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ждаластр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пальцамистр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подносяч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источникстр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племенем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пламенистр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оставлявшуюстр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настоящемустр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возвращайтесьстр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скажитестр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народач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дней345стр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жизнистр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былич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поражающей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346выступает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всяч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покончив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минутстр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содержащиесястр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кварталыстр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имени»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348ч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крутого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выкатывалисьстр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возбуждавшимстр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покойными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349стр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35вместо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удерживатьсястр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являютсястр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отличающаяся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давно1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толстого350стр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вызываемстр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«наполеон»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силыстр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отдалстр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наcтупления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351и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73г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отличия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числастр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важнейшихстр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верстстр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нынешнемстр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крикомстр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баговутастр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баговутстр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352ч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всегда1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ожидался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popes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подстрочным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сохранен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mosquée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сохранявшимстр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ограбили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серебростр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354ч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крепительной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свежестьюстр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вырезалосьстр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фомою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хорошостр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полотна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им355стр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готовностистр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отдавшийстр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усумнился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дьяволов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сливавшийсястр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лошади356стр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холодноестр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сердиты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солдатстр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надлежащем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состоятстр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болховитиновстр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лежастр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придустр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растаитьстр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противудействоватьстр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намерениистр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заменяетсястр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сохранена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отыскатьстр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двухстр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xxviiiч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дубины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котораястр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фурыстр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квартиргеров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лошадьюстр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раскинувшейстр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призвалстр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грязистр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сграбь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ахнете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необычайные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жестокостьстр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окликстр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361стр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коротенькую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скверное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повысунулсястр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проговорилстр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362ч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несчастливстр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невозможнымстр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кольнулостр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поехавшимстр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пробежалстр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ростет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сливаетсястр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армиистр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бертъе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переводам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многиестр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d’ekmuhle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изнурения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средствостр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разъездыстр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вильно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365стр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преследование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желатьстр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отделятьстр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конъектуру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нельзястр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занимательныстр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гошпиталямстр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366ч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ощущаемый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передстр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раздражалостр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сначаластр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токстр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367душевная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открываласьстр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говорилистр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него1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разговоровстр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запискистр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постоянностр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мнениястр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зашедшихстр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шушукающихсястр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сутоловыхстр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проезжавших369стр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секундстр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этимстр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деревнестр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разбрелась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заморошенное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замороженноестр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оставалсястр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мукеев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удивлялсястр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cтраженье370стр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медмедь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храбрые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вынесено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371в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выражалосьстр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voudrezстр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славыстр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условиях372стр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расположениестр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запускаетесьстр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человекастр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lіі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копышищихсястр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стремящихсястр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ремесел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приливалстр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подвинулистр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пора374стр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удалении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375эпил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соответствовалостр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смыслстр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сопутствовали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376стр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подчиняющимисястр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энгиенскогостр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имеющегостр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атомстр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пчелыстр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пыльстр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этотстр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целямистр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толстого377стр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годастр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научилсястр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обвиняемый378стр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опятьстр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любиластр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проповедываемогостр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пристр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существуютстр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наташа379стр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произошлостр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важностр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сплочавшемустр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смертямистр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полуулыбки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теперьстр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понятымстр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шепеляястр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основаниемстр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сознаваястр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познаваястр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посредствстр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купленнуюстр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эпилога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разделено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древниестр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древнихстр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историястр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история382стр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благастр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бла̀гастр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обращаетсястр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взаимнодействиистр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себе383стр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соблюденостр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недостаточныхстр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воздействие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шатобриан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отношениястр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деятельностьюстр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384могли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неравныестр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возникнетстр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собранием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согласившихсястр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385эпилог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обещающаястр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условностр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правителейстр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листиками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долях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листиках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философыстр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историистр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386эпилог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случаевстр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неисполненныхстр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ряд387стр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нарисуетсястр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мазатьстр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высшихстр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чиновстр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связываетсястр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сопутствуетстр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необходимостистр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движения388стр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отнеслисьстр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отнесутсястр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оправданиястр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атомах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каждыйстр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волястр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ограничением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389в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показываютстр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поступкастр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убивающийстр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имевшегостр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составляющей390стр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добродетелистр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своемстр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вызванныйстр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допустилистр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подлежащегостр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влиянийстр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законамистр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опытныхстр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391эпилог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доказан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коперникастр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неподвижностистр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несуществующей392в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nationстр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забывстр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выказывалстр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пленныестр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ихобзор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505506507часть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508509510511часть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512513514515том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417418часть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419420421часть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422423424часть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425часть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426427428том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457458часть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459460461462463часть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464465том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394395часть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396397398часть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399часть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400401эпилогчасть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402403часть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встречающиеся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собственные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иностранном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написании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иностранная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транскрипция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августин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виноградский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проповедник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сане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епископа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митрополита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левшина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епархией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архиепископ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коломенский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«преосвященный»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алкид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геркулес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амалик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амалек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родоначальник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племени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амалекитян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говер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лорд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апраксин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0.0094933931357394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0.002686809378039453</w:t>
            </w:r>
          </w:p>
        </w:tc>
      </w:tr>
      <w:tr>
        <w:tc>
          <w:tcPr>
            <w:tcW w:type="dxa" w:w="2880"/>
          </w:tcPr>
          <w:p>
            <w:r>
              <w:t>смоленским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апраксины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графы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инспектором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«военных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поселений»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армфельт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густав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мориц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президент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финляндским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сопровождал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архаровы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дворянская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аттила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эцел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прозванинию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божий»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гуннов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405н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ауэршперг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поддавшись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взятие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повлекло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отставлен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ахилл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греческих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вождей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осаждавших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казимир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участник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кампаниях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полученной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баденские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баденского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байков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балашов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дмитриевич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полицмейстером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шотландец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происхождению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командующий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бернар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бахус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вакх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греческой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мифологии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«главнокомандующий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огюстен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сподвижников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мадридским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беннигсен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леонтий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леонтьевич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пултуском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бернадот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жан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0.003403291878849974</w:t>
            </w:r>
          </w:p>
        </w:tc>
      </w:tr>
      <w:tr>
        <w:tc>
          <w:tcPr>
            <w:tcW w:type="dxa" w:w="2880"/>
          </w:tcPr>
          <w:p>
            <w:r>
              <w:t>батист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жюль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усыновленный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шведским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швеции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406бертелеми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луи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невшательский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бессменный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самоубийством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истрийский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резервною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кавалерийским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конницы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шёнгаузен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леопольд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лауенбургский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германский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оказывавший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подавляющее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европейскую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итальянский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лихтенбергский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0.0017912062520263022</w:t>
            </w:r>
          </w:p>
        </w:tc>
      </w:tr>
      <w:tr>
        <w:tc>
          <w:tcPr>
            <w:tcW w:type="dxa" w:w="2880"/>
          </w:tcPr>
          <w:p>
            <w:r>
              <w:t>пасынок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«история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отечественной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достоверным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источникам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повелению»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спб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генри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социолог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ломбардии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корсике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профессии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аяччио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рамолино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эпохи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княжеств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жозеф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испанский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люсьен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элиза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принцесса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луккская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пиомбинская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герцогиня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тосканская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полина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боргезе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гвастальская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каролина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клеве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бергская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неаполитанская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вестфальский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франсуа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сопровождавший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владислав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тильзитского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бенниг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бурбон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анри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королевский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буржуазной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407валуев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археолог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главноначальствующий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кремлевской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экспедицией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заведующий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оружейной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палатой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кожина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крестьянка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сычевского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известность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партизанскими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васильев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дениса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каменскому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«курьер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петербурга»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илларион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веймарские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саксен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веймар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эйзенахского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«гамбургской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«письмо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королю»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«речь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князьям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дрездене»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обвинен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арестован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тюрьму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магистрат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бессрочной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нерчинск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добавлением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растерзание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разъяренной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гаврилович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предшествующего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виллие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хирург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путешествиях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конгрессах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президентом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meдико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хирургической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академии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вильнев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шарль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флотом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эскадры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трафальгаре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винес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миниатюрист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портреты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табакерках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вюртемберг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христианович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защищавшим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уделов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408при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звании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аруэ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людвиг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юстус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подозревался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рудольф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посредником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вюртембергский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вюртембергского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завсегдатай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вяземского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козьмич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коллегии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сухопутных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председателем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гарденберг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гаугвиц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0.0021494475024315626</w:t>
            </w:r>
          </w:p>
        </w:tc>
      </w:tr>
      <w:tr>
        <w:tc>
          <w:tcPr>
            <w:tcW w:type="dxa" w:w="2880"/>
          </w:tcPr>
          <w:p>
            <w:r>
              <w:t>гедеон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библейскому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преданию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израильского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освободивший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мидианитян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гераков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гавриил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педагог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кадетском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произведений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ультра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объектом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пародий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эпиграмм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готфрид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гердер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иоганн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критик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юпитера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алкмены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олицетворение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гиббон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журнал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«русский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вестник»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посвященный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гренвиль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«английский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посланник»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гогенлоэ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нейштейн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ингельфинген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участвовавший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голенищев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попечитель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од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восшествие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литературным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карамзина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препоны»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кантата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филистимлянский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великан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убитый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иудейским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давидом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прокурор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409i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голицыны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госснер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иоанн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мюнхенский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мистик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приглашению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библейского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«дух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заграницу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бульонский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ок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лотарингии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крестового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тимофей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гудович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надворный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советник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давид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иудейский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ауэрштедский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давыдовы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данилов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древне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греческий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державин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артемида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аполлона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дидерот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правильнее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дидро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энциклопедист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дмитриев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александрович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сформировал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малоярославцем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0.0014329650016210416</w:t>
            </w:r>
          </w:p>
        </w:tc>
      </w:tr>
      <w:tr>
        <w:tc>
          <w:tcPr>
            <w:tcW w:type="dxa" w:w="2880"/>
          </w:tcPr>
          <w:p>
            <w:r>
              <w:t>спренкпортене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комиссаре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размену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приближенный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любимец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земского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дорохов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семенович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бригад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партизанским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отличившимся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сергеевич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парижский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балетный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переселившийся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кристоф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мишель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фриульский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410его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дюронель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антуан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огюст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комендантом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дюссек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ладислас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композитор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ната»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трагическая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менелая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троянского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приама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вильгельмина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рожд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0.0012538443764184115</w:t>
            </w:r>
          </w:p>
        </w:tc>
      </w:tr>
      <w:tr>
        <w:tc>
          <w:tcPr>
            <w:tcW w:type="dxa" w:w="2880"/>
          </w:tcPr>
          <w:p>
            <w:r>
              <w:t>вюртембергская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филиппина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казненная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стефания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фелисита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писательница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нравоучительных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пользовавшихся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«chevaliers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cygne»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«рыцари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лебедя»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жанна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орлеанская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национальная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героиня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освободившая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колдунья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gerard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паскаль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симон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портретист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морис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этьенн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бригадою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ариергардом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министерстве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финансов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joséphine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роза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таше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пажери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богарнэ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коронована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развелся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маргарита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драматическая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кадудаль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андох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д’абрантес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3убов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фаворит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411зубовы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навин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преемник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богослов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православной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танцмейстер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кавелин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литературного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«арзамас»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«на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расставаясь»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шуанов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боровшихся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революцией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организовал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казнен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кайсарев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профессором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дерптском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университете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ганау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передовыми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федотович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семилетней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инфантерии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молдавскою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карамзин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«бедная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лиза»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кант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эммануил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стюарт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шотландии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ирландии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продолжительную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кромвеля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парламенте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кемпийский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кеплер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астроном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керубини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cherubini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луиджи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кикин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клапаред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клаузевиц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412ключарев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мистического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новиковым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почтамте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заступничеством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восстановил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подозреваемый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caulaincourt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доминик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королевской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династией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прекратился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коперник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«гелиоцентрическую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систему»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вращаются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пользовавшийся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драматург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виктор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«негласного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комитета»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криденер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фитингоф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проповедница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предсказательница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лифляндии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мистиков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борисович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послом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курбский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воевода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илларионович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«дядя»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413321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эмигрировал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пушкиным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lannes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монтебелло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действовавшим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асперне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интендантским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наместник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ланфре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публицист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умеренный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противовес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тьеру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тирана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лаокоон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жрец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сюжетом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античной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мраморной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скульптуры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ватиканском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larrey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врачебного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инспектора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лаудон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laudon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семилетнюю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iohann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kaspar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швейцарский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«физиономики»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строении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лафонтен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«жоконда»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новелла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лелорм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д’идевиль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lorme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леонар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смита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уроженец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линь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бельгийский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екатерине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легкомысленный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вольнодумец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414вел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пресбурге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ярославским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вологодским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юстиции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лопухины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школе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ксаверьевич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валуа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приговору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конвента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провозглашен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подвергнут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одиночному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отречения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мартин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религиозный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реформатор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сосланный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протекции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преуспевать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реакционностью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ханжеством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разгромивший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казанский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мадиам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отданный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орденов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крестьянина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песенки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мальборо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марат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никифорович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сатирическими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стихотворениями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пародиями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антуанетта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415императрица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пармская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пармского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местр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лишенного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сардинского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меттерних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клемент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венцель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порталла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реакционер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губернский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замешан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списал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заграничные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газетные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судился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заграничном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прусскою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гвардиями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прибытии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восстания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декабристов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михельсон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боретур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францевич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инженер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перешедший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сардинских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моисей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еврейского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выведший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египта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палестину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мольер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поклен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«жорж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одураченный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муж»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законов»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монтрезор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сопровождения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морков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аркадий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гааге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стокгольме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резкое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жалобе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отозван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кадудаля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изгнан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отправил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416службу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пален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mortier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тревизский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яковлевич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мутон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дюверне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режи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бартелеми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«отступать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кратчайшей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известнейшей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поспешнее»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легендарный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римлянин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этрусским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порсенной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схвачен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неустрашимости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иоахим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иоахима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рейхштадтский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луизы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четвертинская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львович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императорских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нарышкины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«бал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нарышкиных»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неверовский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лейпцигом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417ней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видную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покушавшийся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штапс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учению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мирликийский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николев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век»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новиков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издатель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новосильцов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временного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учрежденного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варшавским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герцогством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григорий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исаак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модная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портниха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оболенские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соправителем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григорьевич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0.0010747237512157813</w:t>
            </w:r>
          </w:p>
        </w:tc>
      </w:tr>
      <w:tr>
        <w:tc>
          <w:tcPr>
            <w:tcW w:type="dxa" w:w="2880"/>
          </w:tcPr>
          <w:p>
            <w:r>
              <w:t>фаворитов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апостол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вашингтоне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жанейро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мюнхене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панины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легендарного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похитивший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паулуччи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418осипович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лифляндским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курляндским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амьенский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пустынник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аскет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организатор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свержением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скоропостижной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легенд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короновал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протеста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расчленения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церковной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присоединения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отлучил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повесился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атаман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донских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принимавший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левшин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георгиевич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написавший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римских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станислава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варшавского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потемкин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таврический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потоцкие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роберт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юрист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орлеане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пржибышевский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игнатий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разжалованию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прозоровский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действовавшею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птоломей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географ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«птоломеева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система»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«птоломеевы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миры»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емельян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поволжье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федорович»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419пушкин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орловского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подпоручиком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боях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воспето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жуковским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приятелем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«кавказского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пленника»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центральным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редутом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называвшимся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разумовский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моцартом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гайдном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бетховеном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рамо̀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драгунской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предотвратил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покушение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штапса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«ифигения»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рафаэль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рафаэло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«сикстинская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мадонна»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дрезденской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картинной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германия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контуженный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раненный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уцелело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робеспьер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максимилиан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исидор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ровиго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рене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доверенным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дивизионный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аристократический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420комиссии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царствовавший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коммерции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румянцевы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«исповедь»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«новая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элоиза»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héloïse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рустан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рюрик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savary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савостьянов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«кутузовской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избой»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заседал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обсуждавший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салтыков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нимфодора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оперная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артистка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germain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авантюрист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действовавший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голландии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радонежский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варфоломей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сергиевской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никитич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партизан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леонард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экономист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осипович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управлявший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денисом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соломони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примадонна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пользовавшаяся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подвергся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опале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holstein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жермена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влиятельным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литературе»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преследованиям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лоренс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стеша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стешка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цыганская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знаменитая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итальянская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каталани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подарила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поднесенную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певице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421столыпин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текущие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сношениям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берлинским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лондонским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италийский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рымникский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«амалия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мансфельд»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«роман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письмах»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перигор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беневентский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филипповна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сектантка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основала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«духовный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союз»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экзальтированную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хлыстовско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скопческую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секту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радениями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пророчествами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колония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арестованы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тысячного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отплывшего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десанта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густава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адольфа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проигранного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квартирмейстером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командующим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подавления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публичными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зданиями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резервной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обсервационной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защищавшей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южную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тутолмин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предотвратив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многотомного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империи»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thiers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«histoire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consulat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l’empire»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tom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bruxelles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цит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тюррен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кавалергардским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oudinot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реджио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фабье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саламанки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агатон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низложения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«manuscrit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contenant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précis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événements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année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servir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франко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фигнер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самойлович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командовавший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фильд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джон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пианист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готтлиб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флор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мученик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пострадавший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лавром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приносившая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изобилия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колесом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повязкой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фотий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спасский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архимандрит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фриан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гренадерами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вильгельм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фролова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багреева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сперанская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черниговским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фроловым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багреевым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карейль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харон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эреба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перевозивший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стикс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подземного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хитрово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423христос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цезарь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юлий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адамович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негласного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виленского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«канцлер»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зaтем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декабристах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чигирин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мещанин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растопчинской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цитату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«карнюшка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чихирин»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адмирал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молдавией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валахией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черноморским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поручил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отступавших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послужило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шварц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ефимович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предвестником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декабрьских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крумауский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вспомогательным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министр»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шеллинг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христофор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изгнанный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424состоявший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ведал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снабжением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щербатов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серпуховского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девичьем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погодину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савинского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погодинской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щербатовы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комендант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ораниенбаума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экартсгаузен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энгьенский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ангьенский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королевского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эмиграции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эттенгейме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эссен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юсуповы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яковлев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герцена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занятой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пропуском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фотографического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цинкография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автотипия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томы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содержат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редактирования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диктуются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следующими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фактическими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данными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«войной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публикация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текстов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0.001612085626823672</w:t>
            </w:r>
          </w:p>
        </w:tc>
      </w:tr>
      <w:tr>
        <w:tc>
          <w:tcPr>
            <w:tcW w:type="dxa" w:w="2880"/>
          </w:tcPr>
          <w:p>
            <w:r>
              <w:t>журнале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«тысяча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восемьсот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предварительной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подготовкой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полностью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напечатанный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составивший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разбито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закончилось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обложках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титульных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тиража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помечалось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«второе»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незначительным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исправлениям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правки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корректур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переработанном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переработка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коснулась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структуры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названные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«частями»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«части»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устранены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сквозной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нумерацией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«статьи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особыми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заглавиями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стилистической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тексты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языках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включены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стилистические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значительной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свелись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устранению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недочетов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неудачных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перестановке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неточностей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неясностей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опечаток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отражен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спешном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темпе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нападала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неправильное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неумеренное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viiiфранцузского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небогатых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классов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0.0007164825008105208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текстовом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формату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повторило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0.0019703268772289324</w:t>
            </w:r>
          </w:p>
        </w:tc>
      </w:tr>
      <w:tr>
        <w:tc>
          <w:tcPr>
            <w:tcW w:type="dxa" w:w="2880"/>
          </w:tcPr>
          <w:p>
            <w:r>
              <w:t>«сочинений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толстого»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пятое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шестое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осуществлявшиеся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издательских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деление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0.0008956031260131511</w:t>
            </w:r>
          </w:p>
        </w:tc>
      </w:tr>
      <w:tr>
        <w:tc>
          <w:tcPr>
            <w:tcW w:type="dxa" w:w="2880"/>
          </w:tcPr>
          <w:p>
            <w:r>
              <w:t>нумерации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введено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эпилогом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удешевленное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выпущенное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меньшем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формате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рассчитано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переработан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своеобразному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замена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рассчитанная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«низших»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девятое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иллюстрированное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подстрочных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переводов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ixязыком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напечатана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переводами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вариант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текстовых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научного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отвергая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повторения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популярных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стилистическими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исправлениями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возврат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вероятности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инициативе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страхова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санкционировал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просматривал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кузминской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пересматривал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томе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«холстомер»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«смерть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ильича»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поскольку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xего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полновластной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издательницей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издана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жанровом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варианте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принципиальное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практика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категорий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переработанный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рассчитанный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отнюдь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определять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художественным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произведениям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романом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статье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«несколько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отстаивал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художника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изображать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«войне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художественные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иллюстрация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философских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вступлений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отнесение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композицию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жанр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целостного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своеобразно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задумал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осуществил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обстоит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xiв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«употребление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сочинении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изображая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отрицая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положенные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смотрящий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носом»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неотъемлемый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бытовой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аксесуар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исключении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потеряют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«войну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непременных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главах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стилистически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улучшающих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xiiпредпоследнее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творчески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кантаминированным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сохраняем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0.0005373618756078906</w:t>
            </w:r>
          </w:p>
        </w:tc>
      </w:tr>
      <w:tr>
        <w:tc>
          <w:tcPr>
            <w:tcW w:type="dxa" w:w="2880"/>
          </w:tcPr>
          <w:p>
            <w:r>
              <w:t>иноязычных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заведомо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помещаем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дословные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пересказ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сохранения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принципа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недословность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изменений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стилистическую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правку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сделанную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объединяем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вносим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произведенные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предпочтение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стилистическим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явных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искажающих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«русскому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вестнику»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прилагаются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xiiiвсе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подвергавшиеся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авторскому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пересмотру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оставляются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тираже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0.0003582412504052604</w:t>
            </w:r>
          </w:p>
        </w:tc>
      </w:tr>
      <w:tr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выпуске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грузинским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срочности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неизученности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рукописного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архивного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материала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относящегося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редактор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переоценил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исследование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творческой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показало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игнорирования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авторской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устранить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редактору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принявшему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отредактированного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дополнительном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принципиальных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текстологических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изложены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относящиеся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миру»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статью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мир»»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рукописные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конспекты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создания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рукописей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цявловский15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печатавшихся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воспроизведением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начертаний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гротовской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начертания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отражают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произношение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брычка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прижизненных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публикаций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большинстве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отражающая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традицию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корректора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выдерживается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принадлежащие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  <w:tr>
        <w:tc>
          <w:tcPr>
            <w:tcW w:type="dxa" w:w="2880"/>
          </w:tcPr>
          <w:p>
            <w:r>
              <w:t>редакторам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0.0001791206252026302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